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JhengHei UI" w:hAnsi="Microsoft JhengHei UI"/>
        </w:rPr>
        <w:id w:val="814262244"/>
        <w:docPartObj>
          <w:docPartGallery w:val="Cover Pages"/>
          <w:docPartUnique/>
        </w:docPartObj>
      </w:sdtPr>
      <w:sdtEndPr/>
      <w:sdtContent>
        <w:p w:rsidR="005117C1" w:rsidRPr="00D17FBD" w:rsidRDefault="00500D8D" w:rsidP="00500D8D">
          <w:pPr>
            <w:rPr>
              <w:rFonts w:ascii="Microsoft JhengHei UI" w:hAnsi="Microsoft JhengHei UI"/>
            </w:rPr>
          </w:pPr>
          <w:r w:rsidRPr="00D17FBD">
            <w:rPr>
              <w:rFonts w:ascii="Microsoft JhengHei UI" w:hAnsi="Microsoft JhengHei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760085" cy="8863965"/>
                    <wp:effectExtent l="0" t="0" r="0" b="3810"/>
                    <wp:wrapNone/>
                    <wp:docPr id="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8863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c"/>
                                  <w:tblW w:w="5000" w:type="pct"/>
                                  <w:jc w:val="center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407"/>
                                </w:tblGrid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:rsidR="005117C1" w:rsidRDefault="00CC3A54" w:rsidP="00500D8D">
                                      <w:pPr>
                                        <w:pStyle w:val="a9"/>
                                        <w:wordWrap w:val="0"/>
                                        <w:spacing w:line="276" w:lineRule="auto"/>
                                        <w:jc w:val="right"/>
                                        <w:rPr>
                                          <w:rFonts w:asciiTheme="majorHAnsi" w:hAnsiTheme="majorHAnsi"/>
                                          <w:color w:val="525A7D" w:themeColor="accent1" w:themeShade="BF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525A7D" w:themeColor="accent1" w:themeShade="BF"/>
                                          <w:sz w:val="52"/>
                                          <w:szCs w:val="52"/>
                                          <w:lang w:val="zh-CN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Style w:val="a5"/>
                                            <w:sz w:val="48"/>
                                          </w:rPr>
                                          <w:alias w:val="标题"/>
                                          <w:id w:val="814202438"/>
                                          <w:placeholder>
                                            <w:docPart w:val="40CCE2427A4443B29B23AF7364B86C8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rStyle w:val="a5"/>
                                          </w:rPr>
                                        </w:sdtEndPr>
                                        <w:sdtContent>
                                          <w:r w:rsidR="00500D8D" w:rsidRPr="001338EB">
                                            <w:rPr>
                                              <w:rStyle w:val="a5"/>
                                              <w:sz w:val="48"/>
                                            </w:rPr>
                                            <w:t>基于</w:t>
                                          </w:r>
                                          <w:proofErr w:type="spellStart"/>
                                          <w:r w:rsidR="00500D8D" w:rsidRPr="001338EB">
                                            <w:rPr>
                                              <w:rStyle w:val="a5"/>
                                              <w:sz w:val="48"/>
                                            </w:rPr>
                                            <w:t>WinIN</w:t>
                                          </w:r>
                                          <w:r w:rsidR="00500D8D" w:rsidRPr="001338EB">
                                            <w:rPr>
                                              <w:rStyle w:val="a5"/>
                                              <w:rFonts w:hint="eastAsia"/>
                                              <w:sz w:val="48"/>
                                            </w:rPr>
                                            <w:t>et</w:t>
                                          </w:r>
                                          <w:proofErr w:type="spellEnd"/>
                                          <w:r w:rsidR="00500D8D" w:rsidRPr="001338EB">
                                            <w:rPr>
                                              <w:rStyle w:val="a5"/>
                                              <w:rFonts w:hint="eastAsia"/>
                                              <w:sz w:val="48"/>
                                            </w:rPr>
                                            <w:t>的</w:t>
                                          </w:r>
                                          <w:proofErr w:type="spellStart"/>
                                          <w:r w:rsidR="00500D8D" w:rsidRPr="001338EB">
                                            <w:rPr>
                                              <w:rStyle w:val="a5"/>
                                              <w:sz w:val="48"/>
                                            </w:rPr>
                                            <w:t>ftpClient</w:t>
                                          </w:r>
                                          <w:proofErr w:type="spellEnd"/>
                                          <w:r w:rsidR="00500D8D" w:rsidRPr="001338EB">
                                            <w:rPr>
                                              <w:rStyle w:val="a5"/>
                                              <w:sz w:val="48"/>
                                            </w:rPr>
                                            <w:t>实现</w:t>
                                          </w:r>
                                        </w:sdtContent>
                                      </w:sdt>
                                    </w:p>
                                    <w:p w:rsidR="005117C1" w:rsidRDefault="00CD1CA1" w:rsidP="00500D8D">
                                      <w:pPr>
                                        <w:pStyle w:val="a9"/>
                                        <w:wordWrap w:val="0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9FB8CD" w:themeColor="accent2"/>
                                            <w:sz w:val="24"/>
                                            <w:szCs w:val="24"/>
                                          </w:rPr>
                                          <w:alias w:val="副标题"/>
                                          <w:id w:val="814202439"/>
                                          <w:placeholder>
                                            <w:docPart w:val="FCD08A1EC03D4D29B8132BA905F1946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00D8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  <w:szCs w:val="24"/>
                                            </w:rPr>
                                            <w:t>上海应用稽术大学</w:t>
                                          </w:r>
                                          <w:r w:rsidR="00500D8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500D8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  <w:szCs w:val="24"/>
                                            </w:rPr>
                                            <w:t>面向对象程序设计</w:t>
                                          </w:r>
                                          <w:r w:rsidR="00500D8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500D8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  <w:szCs w:val="24"/>
                                            </w:rPr>
                                            <w:t>综合实训</w:t>
                                          </w:r>
                                          <w:r w:rsidR="00500D8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500D8D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  <w:szCs w:val="24"/>
                                            </w:rPr>
                                            <w:t>课程设计报告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:rsidR="005117C1" w:rsidRDefault="00CD1CA1">
                                      <w:pPr>
                                        <w:pStyle w:val="a9"/>
                                        <w:rPr>
                                          <w:color w:val="525A7D" w:themeColor="accent1" w:themeShade="BF"/>
                                        </w:rPr>
                                      </w:pPr>
                                      <w:sdt>
                                        <w:sdtPr>
                                          <w:alias w:val="作者"/>
                                          <w:id w:val="814202440"/>
                                          <w:placeholder>
                                            <w:docPart w:val="1DE3597A50AB445881CF606C793FB8C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00D8D" w:rsidRPr="00500D8D">
                                            <w:t>刘柏榕</w:t>
                                          </w:r>
                                        </w:sdtContent>
                                      </w:sdt>
                                      <w:r w:rsidR="00CC3A54">
                                        <w:rPr>
                                          <w:b/>
                                          <w:color w:val="525A7D" w:themeColor="accent1" w:themeShade="BF"/>
                                          <w:lang w:val="zh-CN"/>
                                        </w:rPr>
                                        <w:t xml:space="preserve"> </w:t>
                                      </w:r>
                                      <w:r w:rsidR="00CC3A54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CC3A54">
                                        <w:rPr>
                                          <w:b/>
                                          <w:color w:val="525A7D" w:themeColor="accent1" w:themeShade="BF"/>
                                          <w:lang w:val="zh-C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alias w:val="公司"/>
                                          <w:id w:val="814202441"/>
                                          <w:placeholder>
                                            <w:docPart w:val="BE09E8A7E8DF469E9AE149EAFAE6AD5C"/>
                                          </w:placeholder>
  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500D8D" w:rsidRPr="00500D8D">
                                            <w:t>上海应用技术大学</w:t>
                                          </w:r>
                                        </w:sdtContent>
                                      </w:sdt>
                                      <w:r w:rsidR="00CC3A54">
                                        <w:rPr>
                                          <w:color w:val="525A7D" w:themeColor="accent1" w:themeShade="BF"/>
                                          <w:lang w:val="zh-CN"/>
                                        </w:rPr>
                                        <w:t xml:space="preserve"> </w:t>
                                      </w:r>
                                      <w:r w:rsidR="00CC3A54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CC3A54">
                                        <w:rPr>
                                          <w:color w:val="525A7D" w:themeColor="accent1" w:themeShade="BF"/>
                                          <w:lang w:val="zh-C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Style w:val="10"/>
                                          </w:rPr>
                                          <w:alias w:val="日期"/>
                                          <w:id w:val="814202442"/>
                                          <w:placeholder>
                                            <w:docPart w:val="93909C7136704EE99B85CEA7B75FEC7D"/>
                                          </w:placeholder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7-06-29T00:00:00Z">
                                            <w:dateFormat w:val="M/d/yy ddd"/>
                                            <w:lid w:val="zh-CN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>
                                          <w:rPr>
                                            <w:rStyle w:val="10"/>
                                          </w:rPr>
                                        </w:sdtEndPr>
                                        <w:sdtContent>
                                          <w:r w:rsidR="00500D8D" w:rsidRPr="00500D8D">
                                            <w:rPr>
                                              <w:rStyle w:val="10"/>
                                              <w:rFonts w:hint="eastAsia"/>
                                            </w:rPr>
                                            <w:t>6/29/17 Thu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Pr="00500D8D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5117C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5117C1" w:rsidRDefault="005117C1">
                                      <w:pPr>
                                        <w:pStyle w:val="a9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117C1" w:rsidRDefault="005117C1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453.55pt;height:697.9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" o:allowincell="f" filled="f" stroked="f">
                    <v:textbox>
                      <w:txbxContent>
                        <w:tbl>
                          <w:tblPr>
                            <w:tblStyle w:val="afc"/>
                            <w:tblW w:w="5000" w:type="pct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407"/>
                          </w:tblGrid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:rsidR="005117C1" w:rsidRDefault="005117C1">
                                <w:pPr>
                                  <w:pStyle w:val="a9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:rsidR="005117C1" w:rsidRDefault="00CC3A54" w:rsidP="00500D8D">
                                <w:pPr>
                                  <w:pStyle w:val="a9"/>
                                  <w:wordWrap w:val="0"/>
                                  <w:spacing w:line="276" w:lineRule="auto"/>
                                  <w:jc w:val="right"/>
                                  <w:rPr>
                                    <w:rFonts w:asciiTheme="majorHAnsi" w:hAnsiTheme="majorHAnsi"/>
                                    <w:color w:val="525A7D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525A7D" w:themeColor="accent1" w:themeShade="BF"/>
                                    <w:sz w:val="52"/>
                                    <w:szCs w:val="52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Style w:val="a5"/>
                                      <w:sz w:val="48"/>
                                    </w:rPr>
                                    <w:alias w:val="标题"/>
                                    <w:id w:val="814202438"/>
                                    <w:placeholder>
                                      <w:docPart w:val="40CCE2427A4443B29B23AF7364B86C8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5"/>
                                    </w:rPr>
                                  </w:sdtEndPr>
                                  <w:sdtContent>
                                    <w:r w:rsidR="00500D8D" w:rsidRPr="001338EB">
                                      <w:rPr>
                                        <w:rStyle w:val="a5"/>
                                        <w:sz w:val="48"/>
                                      </w:rPr>
                                      <w:t>基于</w:t>
                                    </w:r>
                                    <w:proofErr w:type="spellStart"/>
                                    <w:r w:rsidR="00500D8D" w:rsidRPr="001338EB">
                                      <w:rPr>
                                        <w:rStyle w:val="a5"/>
                                        <w:sz w:val="48"/>
                                      </w:rPr>
                                      <w:t>WinIN</w:t>
                                    </w:r>
                                    <w:r w:rsidR="00500D8D" w:rsidRPr="001338EB">
                                      <w:rPr>
                                        <w:rStyle w:val="a5"/>
                                        <w:rFonts w:hint="eastAsia"/>
                                        <w:sz w:val="48"/>
                                      </w:rPr>
                                      <w:t>et</w:t>
                                    </w:r>
                                    <w:proofErr w:type="spellEnd"/>
                                    <w:r w:rsidR="00500D8D" w:rsidRPr="001338EB">
                                      <w:rPr>
                                        <w:rStyle w:val="a5"/>
                                        <w:rFonts w:hint="eastAsia"/>
                                        <w:sz w:val="48"/>
                                      </w:rPr>
                                      <w:t>的</w:t>
                                    </w:r>
                                    <w:proofErr w:type="spellStart"/>
                                    <w:r w:rsidR="00500D8D" w:rsidRPr="001338EB">
                                      <w:rPr>
                                        <w:rStyle w:val="a5"/>
                                        <w:sz w:val="48"/>
                                      </w:rPr>
                                      <w:t>ftpClient</w:t>
                                    </w:r>
                                    <w:proofErr w:type="spellEnd"/>
                                    <w:r w:rsidR="00500D8D" w:rsidRPr="001338EB">
                                      <w:rPr>
                                        <w:rStyle w:val="a5"/>
                                        <w:sz w:val="48"/>
                                      </w:rPr>
                                      <w:t>实现</w:t>
                                    </w:r>
                                  </w:sdtContent>
                                </w:sdt>
                              </w:p>
                              <w:p w:rsidR="005117C1" w:rsidRDefault="00CD1CA1" w:rsidP="00500D8D">
                                <w:pPr>
                                  <w:pStyle w:val="a9"/>
                                  <w:wordWrap w:val="0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9FB8CD" w:themeColor="accent2"/>
                                      <w:sz w:val="24"/>
                                      <w:szCs w:val="24"/>
                                    </w:rPr>
                                    <w:alias w:val="副标题"/>
                                    <w:id w:val="814202439"/>
                                    <w:placeholder>
                                      <w:docPart w:val="FCD08A1EC03D4D29B8132BA905F1946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0D8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  <w:szCs w:val="24"/>
                                      </w:rPr>
                                      <w:t>上海应用稽术大学</w:t>
                                    </w:r>
                                    <w:r w:rsidR="00500D8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500D8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  <w:szCs w:val="24"/>
                                      </w:rPr>
                                      <w:t>面向对象程序设计</w:t>
                                    </w:r>
                                    <w:r w:rsidR="00500D8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500D8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  <w:szCs w:val="24"/>
                                      </w:rPr>
                                      <w:t>综合实训</w:t>
                                    </w:r>
                                    <w:r w:rsidR="00500D8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500D8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  <w:szCs w:val="24"/>
                                      </w:rPr>
                                      <w:t>课程设计报告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:rsidR="005117C1" w:rsidRDefault="005117C1">
                                <w:pPr>
                                  <w:pStyle w:val="a9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:rsidR="005117C1" w:rsidRDefault="00CD1CA1">
                                <w:pPr>
                                  <w:pStyle w:val="a9"/>
                                  <w:rPr>
                                    <w:color w:val="525A7D" w:themeColor="accent1" w:themeShade="BF"/>
                                  </w:rPr>
                                </w:pPr>
                                <w:sdt>
                                  <w:sdtPr>
                                    <w:alias w:val="作者"/>
                                    <w:id w:val="814202440"/>
                                    <w:placeholder>
                                      <w:docPart w:val="1DE3597A50AB445881CF606C793FB8C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0D8D" w:rsidRPr="00500D8D">
                                      <w:t>刘柏榕</w:t>
                                    </w:r>
                                  </w:sdtContent>
                                </w:sdt>
                                <w:r w:rsidR="00CC3A54">
                                  <w:rPr>
                                    <w:b/>
                                    <w:color w:val="525A7D" w:themeColor="accent1" w:themeShade="BF"/>
                                    <w:lang w:val="zh-CN"/>
                                  </w:rPr>
                                  <w:t xml:space="preserve"> </w:t>
                                </w:r>
                                <w:r w:rsidR="00CC3A54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CC3A54">
                                  <w:rPr>
                                    <w:b/>
                                    <w:color w:val="525A7D" w:themeColor="accent1" w:themeShade="BF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公司"/>
                                    <w:id w:val="814202441"/>
                                    <w:placeholder>
                                      <w:docPart w:val="BE09E8A7E8DF469E9AE149EAFAE6AD5C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0D8D" w:rsidRPr="00500D8D">
                                      <w:t>上海应用技术大学</w:t>
                                    </w:r>
                                  </w:sdtContent>
                                </w:sdt>
                                <w:r w:rsidR="00CC3A54">
                                  <w:rPr>
                                    <w:color w:val="525A7D" w:themeColor="accent1" w:themeShade="BF"/>
                                    <w:lang w:val="zh-CN"/>
                                  </w:rPr>
                                  <w:t xml:space="preserve"> </w:t>
                                </w:r>
                                <w:r w:rsidR="00CC3A54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CC3A54">
                                  <w:rPr>
                                    <w:color w:val="525A7D" w:themeColor="accent1" w:themeShade="BF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Style w:val="10"/>
                                    </w:rPr>
                                    <w:alias w:val="日期"/>
                                    <w:id w:val="814202442"/>
                                    <w:placeholder>
                                      <w:docPart w:val="93909C7136704EE99B85CEA7B75FEC7D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29T00:00:00Z">
                                      <w:dateFormat w:val="M/d/yy dd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500D8D" w:rsidRPr="00500D8D">
                                      <w:rPr>
                                        <w:rStyle w:val="10"/>
                                        <w:rFonts w:hint="eastAsia"/>
                                      </w:rPr>
                                      <w:t>6/29/17 Thu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Pr="00500D8D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5117C1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5117C1" w:rsidRDefault="005117C1">
                                <w:pPr>
                                  <w:pStyle w:val="a9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5117C1" w:rsidRDefault="005117C1">
                          <w:pPr>
                            <w:pStyle w:val="a9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C3A54" w:rsidRPr="00D17FBD">
            <w:rPr>
              <w:rFonts w:ascii="Microsoft JhengHei UI" w:hAnsi="Microsoft JhengHei UI"/>
            </w:rPr>
            <w:br w:type="page"/>
          </w:r>
        </w:p>
      </w:sdtContent>
    </w:sdt>
    <w:p w:rsidR="005117C1" w:rsidRPr="00D17FBD" w:rsidRDefault="003614AD" w:rsidP="003614AD">
      <w:pPr>
        <w:pStyle w:val="1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lastRenderedPageBreak/>
        <w:t>概述</w:t>
      </w:r>
    </w:p>
    <w:p w:rsidR="005117C1" w:rsidRPr="00D17FBD" w:rsidRDefault="003614AD" w:rsidP="003614AD">
      <w:pPr>
        <w:ind w:firstLine="425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此应用程序的目的为，通过调用</w:t>
      </w:r>
      <w:proofErr w:type="spellStart"/>
      <w:r w:rsidRPr="00D17FBD">
        <w:rPr>
          <w:rFonts w:ascii="Microsoft JhengHei UI" w:hAnsi="Microsoft JhengHei UI" w:hint="eastAsia"/>
        </w:rPr>
        <w:t>WinINet</w:t>
      </w:r>
      <w:proofErr w:type="spellEnd"/>
      <w:r w:rsidRPr="00D17FBD">
        <w:rPr>
          <w:rFonts w:ascii="Microsoft JhengHei UI" w:hAnsi="Microsoft JhengHei UI" w:hint="eastAsia"/>
        </w:rPr>
        <w:t xml:space="preserve"> Application </w:t>
      </w:r>
      <w:r w:rsidRPr="00D17FBD">
        <w:rPr>
          <w:rFonts w:ascii="Microsoft JhengHei UI" w:hAnsi="Microsoft JhengHei UI"/>
        </w:rPr>
        <w:t>Interface</w:t>
      </w:r>
      <w:r w:rsidRPr="00D17FBD">
        <w:rPr>
          <w:rFonts w:ascii="Microsoft JhengHei UI" w:hAnsi="Microsoft JhengHei UI" w:hint="eastAsia"/>
        </w:rPr>
        <w:t>实现一个较为完全的FTP客户端。</w:t>
      </w:r>
    </w:p>
    <w:p w:rsidR="003614AD" w:rsidRPr="00D17FBD" w:rsidRDefault="003614AD" w:rsidP="003614AD">
      <w:pPr>
        <w:pStyle w:val="2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开发和编译环境</w:t>
      </w:r>
    </w:p>
    <w:p w:rsidR="003614AD" w:rsidRPr="00D17FBD" w:rsidRDefault="003614AD" w:rsidP="003614AD">
      <w:pPr>
        <w:ind w:firstLine="425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此Win32应用程序使用喷气大脑公司开发的</w:t>
      </w:r>
      <w:proofErr w:type="spellStart"/>
      <w:r w:rsidRPr="00D17FBD">
        <w:rPr>
          <w:rFonts w:ascii="Microsoft JhengHei UI" w:hAnsi="Microsoft JhengHei UI" w:hint="eastAsia"/>
        </w:rPr>
        <w:t>CLion</w:t>
      </w:r>
      <w:proofErr w:type="spellEnd"/>
      <w:r w:rsidRPr="00D17FBD">
        <w:rPr>
          <w:rFonts w:ascii="Microsoft JhengHei UI" w:hAnsi="Microsoft JhengHei UI" w:hint="eastAsia"/>
        </w:rPr>
        <w:t>作为集成开发环境，</w:t>
      </w:r>
      <w:proofErr w:type="spellStart"/>
      <w:r w:rsidRPr="00D17FBD">
        <w:rPr>
          <w:rFonts w:ascii="Microsoft JhengHei UI" w:hAnsi="Microsoft JhengHei UI" w:hint="eastAsia"/>
        </w:rPr>
        <w:t>mingw</w:t>
      </w:r>
      <w:proofErr w:type="spellEnd"/>
      <w:r w:rsidRPr="00D17FBD">
        <w:rPr>
          <w:rFonts w:ascii="Microsoft JhengHei UI" w:hAnsi="Microsoft JhengHei UI" w:hint="eastAsia"/>
        </w:rPr>
        <w:t>作为编译器。</w:t>
      </w:r>
    </w:p>
    <w:p w:rsidR="003614AD" w:rsidRPr="00D17FBD" w:rsidRDefault="003614AD" w:rsidP="003614AD">
      <w:pPr>
        <w:pStyle w:val="1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需求分析</w:t>
      </w:r>
    </w:p>
    <w:p w:rsidR="003614AD" w:rsidRPr="00D17FBD" w:rsidRDefault="003614AD" w:rsidP="003614AD">
      <w:pPr>
        <w:rPr>
          <w:rFonts w:ascii="Microsoft JhengHei UI" w:hAnsi="Microsoft JhengHei UI"/>
        </w:rPr>
      </w:pPr>
      <w:r w:rsidRPr="00D17FBD">
        <w:rPr>
          <w:rFonts w:ascii="Microsoft JhengHei UI" w:hAnsi="Microsoft JhengHei UI"/>
        </w:rPr>
        <w:tab/>
      </w:r>
      <w:r w:rsidRPr="00D17FBD">
        <w:rPr>
          <w:rFonts w:ascii="Microsoft JhengHei UI" w:hAnsi="Microsoft JhengHei UI" w:hint="eastAsia"/>
        </w:rPr>
        <w:t>我们注意到有不少人类存在使用Windows环境下的命令行FTP客户端的需求，而Windows自带的ftp.exe的操作方法并不符合部分Unix惯用人类的习惯。因此，我们开发了这个应用程序，旨在为这部分人类提供操作转接，使用Unix中的惯用命令操作FTP客户端。</w:t>
      </w:r>
    </w:p>
    <w:p w:rsidR="003614AD" w:rsidRPr="00D17FBD" w:rsidRDefault="00D17FBD" w:rsidP="003614AD">
      <w:pPr>
        <w:pStyle w:val="2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子系统</w:t>
      </w:r>
      <w:r w:rsidR="003614AD" w:rsidRPr="00D17FBD">
        <w:rPr>
          <w:rFonts w:ascii="Microsoft JhengHei UI" w:hAnsi="Microsoft JhengHei UI" w:hint="eastAsia"/>
        </w:rPr>
        <w:t>列表</w:t>
      </w:r>
    </w:p>
    <w:p w:rsidR="003614AD" w:rsidRPr="00D17FBD" w:rsidRDefault="003614AD" w:rsidP="00D17FBD">
      <w:pPr>
        <w:pStyle w:val="aff4"/>
        <w:numPr>
          <w:ilvl w:val="0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ftp作业员</w:t>
      </w:r>
    </w:p>
    <w:p w:rsidR="003614A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连接到服务器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列出目录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proofErr w:type="gramStart"/>
      <w:r w:rsidRPr="00D17FBD">
        <w:rPr>
          <w:rFonts w:ascii="Microsoft JhengHei UI" w:hAnsi="Microsoft JhengHei UI" w:hint="eastAsia"/>
        </w:rPr>
        <w:t>写当前</w:t>
      </w:r>
      <w:proofErr w:type="gramEnd"/>
      <w:r w:rsidRPr="00D17FBD">
        <w:rPr>
          <w:rFonts w:ascii="Microsoft JhengHei UI" w:hAnsi="Microsoft JhengHei UI" w:hint="eastAsia"/>
        </w:rPr>
        <w:t>目录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proofErr w:type="gramStart"/>
      <w:r w:rsidRPr="00D17FBD">
        <w:rPr>
          <w:rFonts w:ascii="Microsoft JhengHei UI" w:hAnsi="Microsoft JhengHei UI" w:hint="eastAsia"/>
        </w:rPr>
        <w:t>读当前</w:t>
      </w:r>
      <w:proofErr w:type="gramEnd"/>
      <w:r w:rsidRPr="00D17FBD">
        <w:rPr>
          <w:rFonts w:ascii="Microsoft JhengHei UI" w:hAnsi="Microsoft JhengHei UI" w:hint="eastAsia"/>
        </w:rPr>
        <w:t>目录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下载指定文件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上传指定文件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创建目录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移除目录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解除文件链接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重命名文件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断开连接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 w:hint="eastAsia"/>
        </w:rPr>
      </w:pPr>
      <w:r w:rsidRPr="00D17FBD">
        <w:rPr>
          <w:rFonts w:ascii="Microsoft JhengHei UI" w:hAnsi="Microsoft JhengHei UI" w:hint="eastAsia"/>
        </w:rPr>
        <w:t>附属通信子系统</w:t>
      </w:r>
    </w:p>
    <w:p w:rsidR="00D17FBD" w:rsidRPr="00D17FBD" w:rsidRDefault="00D17FBD" w:rsidP="00D17FBD">
      <w:pPr>
        <w:pStyle w:val="aff4"/>
        <w:numPr>
          <w:ilvl w:val="0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f</w:t>
      </w:r>
      <w:r w:rsidRPr="00D17FBD">
        <w:rPr>
          <w:rFonts w:ascii="Microsoft JhengHei UI" w:hAnsi="Microsoft JhengHei UI"/>
        </w:rPr>
        <w:t>tp</w:t>
      </w:r>
      <w:r w:rsidRPr="00D17FBD">
        <w:rPr>
          <w:rFonts w:ascii="Microsoft JhengHei UI" w:hAnsi="Microsoft JhengHei UI" w:hint="eastAsia"/>
        </w:rPr>
        <w:t>作业员终端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用户输入缓冲子系统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用户命令解析子系统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用户帮助子系统</w:t>
      </w:r>
    </w:p>
    <w:p w:rsidR="00D17FBD" w:rsidRPr="00D17FBD" w:rsidRDefault="00D17FBD" w:rsidP="00D17FBD">
      <w:pPr>
        <w:pStyle w:val="aff4"/>
        <w:numPr>
          <w:ilvl w:val="1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附属通信子系统</w:t>
      </w:r>
    </w:p>
    <w:p w:rsidR="00D17FBD" w:rsidRPr="00D17FBD" w:rsidRDefault="00D17FBD" w:rsidP="00D17FBD">
      <w:pPr>
        <w:pStyle w:val="aff4"/>
        <w:numPr>
          <w:ilvl w:val="0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选单</w:t>
      </w:r>
    </w:p>
    <w:p w:rsidR="00D17FBD" w:rsidRPr="00D17FBD" w:rsidRDefault="00D17FBD" w:rsidP="00D17FBD">
      <w:pPr>
        <w:pStyle w:val="aff4"/>
        <w:numPr>
          <w:ilvl w:val="0"/>
          <w:numId w:val="16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辅助子系统</w:t>
      </w:r>
    </w:p>
    <w:p w:rsidR="00D17FBD" w:rsidRDefault="00D17FBD" w:rsidP="00D17FBD">
      <w:pPr>
        <w:pStyle w:val="1"/>
        <w:rPr>
          <w:rFonts w:asciiTheme="minorEastAsia" w:eastAsiaTheme="minorEastAsia"/>
        </w:rPr>
      </w:pPr>
      <w:r>
        <w:rPr>
          <w:rFonts w:asciiTheme="minorEastAsia" w:eastAsiaTheme="minorEastAsia" w:hint="eastAsia"/>
        </w:rPr>
        <w:t>子系统原始码和功能说明</w:t>
      </w:r>
    </w:p>
    <w:p w:rsidR="00D17FBD" w:rsidRPr="00D17FBD" w:rsidRDefault="00D17FBD" w:rsidP="00D17FBD">
      <w:pPr>
        <w:pStyle w:val="aff4"/>
        <w:numPr>
          <w:ilvl w:val="0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ftp作业员</w:t>
      </w:r>
    </w:p>
    <w:p w:rsidR="00D17FBD" w:rsidRPr="007217F4" w:rsidRDefault="007217F4" w:rsidP="00D17FBD">
      <w:pPr>
        <w:pStyle w:val="aff4"/>
        <w:spacing w:line="200" w:lineRule="exact"/>
        <w:ind w:left="420" w:firstLineChars="0" w:firstLine="0"/>
        <w:rPr>
          <w:rFonts w:ascii="Microsoft JhengHei UI" w:hAnsi="Microsoft JhengHei UI"/>
        </w:rPr>
      </w:pPr>
      <w:r w:rsidRPr="007217F4">
        <w:rPr>
          <w:rFonts w:ascii="Microsoft JhengHei UI" w:hAnsi="Microsoft JhengHei UI" w:hint="eastAsia"/>
        </w:rPr>
        <w:t>这个子系统负责管理ftp连接。</w:t>
      </w:r>
    </w:p>
    <w:p w:rsidR="007217F4" w:rsidRPr="007217F4" w:rsidRDefault="007217F4" w:rsidP="00721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宋体" w:hAnsi="Source Code Pro" w:cs="宋体"/>
          <w:color w:val="A9B7C6"/>
          <w:sz w:val="24"/>
          <w:szCs w:val="24"/>
        </w:rPr>
      </w:pPr>
      <w:proofErr w:type="gram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class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{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br/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private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: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br/>
        <w:t xml:space="preserve">    HINTERNET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hInternet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HINTERNET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hFtpSession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bool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ftpOpt_ftpPassive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true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bool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ftpOpt_connected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false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ftpOpt_currHost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color w:val="6A8759"/>
          <w:sz w:val="24"/>
          <w:szCs w:val="24"/>
        </w:rPr>
        <w:t>""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ftpOpt_currUsr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color w:val="6A8759"/>
          <w:sz w:val="24"/>
          <w:szCs w:val="24"/>
        </w:rPr>
        <w:t>""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ftpOpt_currPass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color w:val="6A8759"/>
          <w:sz w:val="24"/>
          <w:szCs w:val="24"/>
        </w:rPr>
        <w:t>""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  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ftpOpt_currPort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color w:val="6897BB"/>
          <w:sz w:val="24"/>
          <w:szCs w:val="24"/>
        </w:rPr>
        <w:t>0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ftpOpt_filename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color w:val="6A8759"/>
          <w:sz w:val="24"/>
          <w:szCs w:val="24"/>
        </w:rPr>
        <w:t>""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ftpOpt_currDir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color w:val="6A8759"/>
          <w:sz w:val="24"/>
          <w:szCs w:val="24"/>
        </w:rPr>
        <w:t>""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ftpOpt_transferMode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FTP_TRANSFER_TYPE_UNKNOWN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bool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cdHappened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false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t>/*</w:t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br/>
        <w:t xml:space="preserve">     * </w:t>
      </w:r>
      <w:proofErr w:type="spellStart"/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t>transferMode</w:t>
      </w:r>
      <w:proofErr w:type="spellEnd"/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t xml:space="preserve"> can be:</w:t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br/>
        <w:t xml:space="preserve">     * FTP_TRANSFER_TYPE_ASCII</w:t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br/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lastRenderedPageBreak/>
        <w:t xml:space="preserve">     * FTP_TRANSFER_TYPE_BINARY</w:t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br/>
        <w:t xml:space="preserve">     * FTP_TRANSFER_TYPE_UNKNOWN = FTP_TRANSFER_TYPE_BINARY</w:t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br/>
        <w:t xml:space="preserve">     */</w:t>
      </w:r>
      <w:r w:rsidRPr="007217F4">
        <w:rPr>
          <w:rFonts w:ascii="Source Code Pro" w:eastAsia="宋体" w:hAnsi="Source Code Pro" w:cs="宋体"/>
          <w:color w:val="808080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updateCurrDir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()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public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: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connect(string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url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 xml:space="preserve">,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username =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nullptr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,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        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password =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nullptr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 xml:space="preserve">,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port = </w:t>
      </w:r>
      <w:r w:rsidRPr="007217F4">
        <w:rPr>
          <w:rFonts w:ascii="Source Code Pro" w:eastAsia="宋体" w:hAnsi="Source Code Pro" w:cs="宋体"/>
          <w:color w:val="6897BB"/>
          <w:sz w:val="24"/>
          <w:szCs w:val="24"/>
        </w:rPr>
        <w:t>21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,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           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bool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ftpPassive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true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 xml:space="preserve">,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bool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keepDir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 =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false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ls()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cd(string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ftpGet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(string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pRemote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 xml:space="preserve">,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pLocal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,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          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bool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overwrite =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false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ftpPut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(string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pLocal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 xml:space="preserve">,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pRemote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mkdir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(string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rm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(string file)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rmdir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(string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rename(string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oldFile</w:t>
      </w:r>
      <w:proofErr w:type="spellEnd"/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 xml:space="preserve">,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newFile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proofErr w:type="spellStart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>int</w:t>
      </w:r>
      <w:proofErr w:type="spellEnd"/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disconnect()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currDir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()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currHost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()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 xml:space="preserve">string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currUsr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()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  <w:t xml:space="preserve">    </w:t>
      </w:r>
      <w:r w:rsidRPr="007217F4">
        <w:rPr>
          <w:rFonts w:ascii="Source Code Pro" w:eastAsia="宋体" w:hAnsi="Source Code Pro" w:cs="宋体"/>
          <w:b/>
          <w:bCs/>
          <w:color w:val="CC7832"/>
          <w:sz w:val="24"/>
          <w:szCs w:val="24"/>
        </w:rPr>
        <w:t xml:space="preserve">bool </w:t>
      </w:r>
      <w:proofErr w:type="spellStart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isConnected</w:t>
      </w:r>
      <w:proofErr w:type="spellEnd"/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()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br/>
      </w:r>
      <w:r w:rsidRPr="007217F4">
        <w:rPr>
          <w:rFonts w:ascii="Source Code Pro" w:eastAsia="宋体" w:hAnsi="Source Code Pro" w:cs="宋体"/>
          <w:color w:val="A9B7C6"/>
          <w:sz w:val="24"/>
          <w:szCs w:val="24"/>
        </w:rPr>
        <w:t>}</w:t>
      </w:r>
      <w:r w:rsidRPr="007217F4">
        <w:rPr>
          <w:rFonts w:ascii="Source Code Pro" w:eastAsia="宋体" w:hAnsi="Source Code Pro" w:cs="宋体"/>
          <w:color w:val="CC7832"/>
          <w:sz w:val="24"/>
          <w:szCs w:val="24"/>
        </w:rPr>
        <w:t>;</w:t>
      </w:r>
      <w:proofErr w:type="gramEnd"/>
    </w:p>
    <w:p w:rsidR="007217F4" w:rsidRPr="007217F4" w:rsidRDefault="007217F4" w:rsidP="00D17FBD">
      <w:pPr>
        <w:pStyle w:val="aff4"/>
        <w:spacing w:line="200" w:lineRule="exact"/>
        <w:ind w:left="420" w:firstLineChars="0" w:firstLine="0"/>
        <w:rPr>
          <w:rFonts w:ascii="Microsoft JhengHei UI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连接到服务器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这个子系统负责连接到指定服务器。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::connect(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url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username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password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port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ftpPassive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keepDir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//Open Internet session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hInternet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908B25"/>
        </w:rPr>
        <w:t>InternetOpen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nullptr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08B25"/>
        </w:rPr>
        <w:t>INTERNET_OPEN_TYPE_DIRECT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</w:t>
      </w:r>
      <w:proofErr w:type="spellStart"/>
      <w:r>
        <w:rPr>
          <w:rFonts w:ascii="Source Code Pro" w:hAnsi="Source Code Pro"/>
          <w:b/>
          <w:bCs/>
          <w:color w:val="CC7832"/>
        </w:rPr>
        <w:t>nullptr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CC7832"/>
        </w:rPr>
        <w:t>nullptr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hInternet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== </w:t>
      </w:r>
      <w:proofErr w:type="spellStart"/>
      <w:r>
        <w:rPr>
          <w:rFonts w:ascii="Source Code Pro" w:hAnsi="Source Code Pro"/>
          <w:b/>
          <w:bCs/>
          <w:color w:val="CC7832"/>
        </w:rPr>
        <w:t>nullptr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//On error </w:t>
      </w:r>
      <w:proofErr w:type="spellStart"/>
      <w:r>
        <w:rPr>
          <w:rFonts w:ascii="Source Code Pro" w:hAnsi="Source Code Pro"/>
          <w:color w:val="808080"/>
        </w:rPr>
        <w:t>goto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A9B7C6"/>
        </w:rPr>
        <w:t>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//Attempt to connect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908B25"/>
        </w:rPr>
        <w:t>InternetConnect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hInternet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url.c_str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>INTERNET_PORT</w:t>
      </w:r>
      <w:r>
        <w:rPr>
          <w:rFonts w:ascii="Source Code Pro" w:hAnsi="Source Code Pro"/>
          <w:color w:val="A9B7C6"/>
        </w:rPr>
        <w:t>)port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  </w:t>
      </w:r>
      <w:proofErr w:type="spellStart"/>
      <w:r>
        <w:rPr>
          <w:rFonts w:ascii="Source Code Pro" w:hAnsi="Source Code Pro"/>
          <w:color w:val="A9B7C6"/>
        </w:rPr>
        <w:t>username.c_str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password.c_str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  </w:t>
      </w:r>
      <w:r>
        <w:rPr>
          <w:rFonts w:ascii="Source Code Pro" w:hAnsi="Source Code Pro"/>
          <w:color w:val="908B25"/>
        </w:rPr>
        <w:t>INTERNET_SERVICE_FTP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ftpPassive?</w:t>
      </w:r>
      <w:r>
        <w:rPr>
          <w:rFonts w:ascii="Source Code Pro" w:hAnsi="Source Code Pro"/>
          <w:color w:val="908B25"/>
        </w:rPr>
        <w:t>INTERNET_FLAG_PASSIVE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== </w:t>
      </w:r>
      <w:proofErr w:type="spellStart"/>
      <w:r>
        <w:rPr>
          <w:rFonts w:ascii="Source Code Pro" w:hAnsi="Source Code Pro"/>
          <w:b/>
          <w:bCs/>
          <w:color w:val="CC7832"/>
        </w:rPr>
        <w:t>nullptr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//OK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ftpOpt_currHost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url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</w:t>
      </w:r>
      <w:proofErr w:type="spellStart"/>
      <w:r>
        <w:rPr>
          <w:rFonts w:ascii="Source Code Pro" w:hAnsi="Source Code Pro"/>
          <w:color w:val="9373A5"/>
        </w:rPr>
        <w:t>ftpOpt_currUsr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r>
        <w:rPr>
          <w:rFonts w:ascii="Source Code Pro" w:hAnsi="Source Code Pro"/>
          <w:color w:val="A9B7C6"/>
        </w:rPr>
        <w:t>username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ftpOpt_currPass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r>
        <w:rPr>
          <w:rFonts w:ascii="Source Code Pro" w:hAnsi="Source Code Pro"/>
          <w:color w:val="A9B7C6"/>
        </w:rPr>
        <w:t>password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ftpOpt_currPort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>= port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ftpOpt_ftpPassive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ftpPassive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ftpOpt_connected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b/>
          <w:bCs/>
          <w:color w:val="CC7832"/>
        </w:rPr>
        <w:t>true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A9B7C6"/>
        </w:rPr>
        <w:t>keepDir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updateCurrDir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proofErr w:type="gramEnd"/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列出目录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这个子系统负责列出当前目录下的所有对象。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::ls(){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List all item in this directory.</w:t>
      </w:r>
      <w:r>
        <w:rPr>
          <w:rFonts w:ascii="Source Code Pro" w:hAnsi="Source Code Pro"/>
          <w:color w:val="808080"/>
        </w:rPr>
        <w:br/>
        <w:t xml:space="preserve">     * It is VERY complex when we made it with </w:t>
      </w:r>
      <w:proofErr w:type="spellStart"/>
      <w:r>
        <w:rPr>
          <w:rFonts w:ascii="Source Code Pro" w:hAnsi="Source Code Pro"/>
          <w:color w:val="808080"/>
        </w:rPr>
        <w:t>wininet</w:t>
      </w:r>
      <w:proofErr w:type="spellEnd"/>
      <w:r>
        <w:rPr>
          <w:rFonts w:ascii="Source Code Pro" w:hAnsi="Source Code Pro"/>
          <w:color w:val="808080"/>
        </w:rPr>
        <w:t>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//Define temp container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B9BCD1"/>
        </w:rPr>
        <w:t xml:space="preserve">HINTERNET </w:t>
      </w:r>
      <w:proofErr w:type="spellStart"/>
      <w:r>
        <w:rPr>
          <w:rFonts w:ascii="Source Code Pro" w:hAnsi="Source Code Pro"/>
          <w:color w:val="A9B7C6"/>
        </w:rPr>
        <w:t>hFind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B9BCD1"/>
        </w:rPr>
        <w:t xml:space="preserve">WIN32_FIND_DATA </w:t>
      </w:r>
      <w:proofErr w:type="spellStart"/>
      <w:r>
        <w:rPr>
          <w:rFonts w:ascii="Source Code Pro" w:hAnsi="Source Code Pro"/>
          <w:color w:val="A9B7C6"/>
        </w:rPr>
        <w:t>fd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proofErr w:type="gramStart"/>
      <w:r>
        <w:rPr>
          <w:rFonts w:ascii="Source Code Pro" w:hAnsi="Source Code Pro"/>
          <w:color w:val="A9B7C6"/>
        </w:rPr>
        <w:t>currDir</w:t>
      </w:r>
      <w:proofErr w:type="spellEnd"/>
      <w:r>
        <w:rPr>
          <w:rFonts w:ascii="Source Code Pro" w:hAnsi="Source Code Pro"/>
          <w:color w:val="A9B7C6"/>
        </w:rPr>
        <w:t>[</w:t>
      </w:r>
      <w:proofErr w:type="gramEnd"/>
      <w:r>
        <w:rPr>
          <w:rFonts w:ascii="Source Code Pro" w:hAnsi="Source Code Pro"/>
          <w:color w:val="A9B7C6"/>
        </w:rPr>
        <w:t>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currDir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9373A5"/>
        </w:rPr>
        <w:t>ftpOpt_currDir</w:t>
      </w:r>
      <w:r>
        <w:rPr>
          <w:rFonts w:ascii="Source Code Pro" w:hAnsi="Source Code Pro"/>
          <w:color w:val="A9B7C6"/>
        </w:rPr>
        <w:t>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808080"/>
        </w:rPr>
        <w:t>//Get file!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hFind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08B25"/>
        </w:rPr>
        <w:t>FtpFindFirstFile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currDir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&amp;</w:t>
      </w:r>
      <w:proofErr w:type="spellStart"/>
      <w:r>
        <w:rPr>
          <w:rFonts w:ascii="Source Code Pro" w:hAnsi="Source Code Pro"/>
          <w:color w:val="A9B7C6"/>
        </w:rPr>
        <w:t>fd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08B25"/>
        </w:rPr>
        <w:t>INTERNET_FLAG_RESYNCHRONIZE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hFind</w:t>
      </w:r>
      <w:proofErr w:type="spellEnd"/>
      <w:r>
        <w:rPr>
          <w:rFonts w:ascii="Source Code Pro" w:hAnsi="Source Code Pro"/>
          <w:color w:val="A9B7C6"/>
        </w:rPr>
        <w:t xml:space="preserve"> != </w:t>
      </w:r>
      <w:r>
        <w:rPr>
          <w:rFonts w:ascii="Source Code Pro" w:hAnsi="Source Code Pro"/>
          <w:color w:val="908B25"/>
        </w:rPr>
        <w:t>NULL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>do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console(</w:t>
      </w:r>
      <w:proofErr w:type="spellStart"/>
      <w:r>
        <w:rPr>
          <w:rFonts w:ascii="Source Code Pro" w:hAnsi="Source Code Pro"/>
          <w:color w:val="A9B7C6"/>
        </w:rPr>
        <w:t>fd.</w:t>
      </w:r>
      <w:r>
        <w:rPr>
          <w:rFonts w:ascii="Source Code Pro" w:hAnsi="Source Code Pro"/>
          <w:color w:val="9373A5"/>
        </w:rPr>
        <w:t>cFileName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while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08B25"/>
        </w:rPr>
        <w:t>InternetFindNextFile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hFind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&amp;</w:t>
      </w:r>
      <w:proofErr w:type="spellStart"/>
      <w:r>
        <w:rPr>
          <w:rFonts w:ascii="Source Code Pro" w:hAnsi="Source Code Pro"/>
          <w:color w:val="A9B7C6"/>
        </w:rPr>
        <w:t>fd</w:t>
      </w:r>
      <w:proofErr w:type="spellEnd"/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After calling </w:t>
      </w:r>
      <w:proofErr w:type="spellStart"/>
      <w:r>
        <w:rPr>
          <w:rFonts w:ascii="Source Code Pro" w:hAnsi="Source Code Pro"/>
          <w:color w:val="808080"/>
        </w:rPr>
        <w:t>FtpFindFirstFile</w:t>
      </w:r>
      <w:proofErr w:type="spellEnd"/>
      <w:r>
        <w:rPr>
          <w:rFonts w:ascii="Source Code Pro" w:hAnsi="Source Code Pro"/>
          <w:color w:val="808080"/>
        </w:rPr>
        <w:t xml:space="preserve"> and until calling</w:t>
      </w:r>
      <w:r>
        <w:rPr>
          <w:rFonts w:ascii="Source Code Pro" w:hAnsi="Source Code Pro"/>
          <w:color w:val="808080"/>
        </w:rPr>
        <w:br/>
        <w:t xml:space="preserve">     * </w:t>
      </w:r>
      <w:proofErr w:type="spellStart"/>
      <w:r>
        <w:rPr>
          <w:rFonts w:ascii="Source Code Pro" w:hAnsi="Source Code Pro"/>
          <w:color w:val="808080"/>
        </w:rPr>
        <w:t>InternetCloseHandle</w:t>
      </w:r>
      <w:proofErr w:type="spellEnd"/>
      <w:r>
        <w:rPr>
          <w:rFonts w:ascii="Source Code Pro" w:hAnsi="Source Code Pro"/>
          <w:color w:val="808080"/>
        </w:rPr>
        <w:t>, the application cannot call</w:t>
      </w:r>
      <w:r>
        <w:rPr>
          <w:rFonts w:ascii="Source Code Pro" w:hAnsi="Source Code Pro"/>
          <w:color w:val="808080"/>
        </w:rPr>
        <w:br/>
        <w:t xml:space="preserve">     * </w:t>
      </w:r>
      <w:proofErr w:type="spellStart"/>
      <w:r>
        <w:rPr>
          <w:rFonts w:ascii="Source Code Pro" w:hAnsi="Source Code Pro"/>
          <w:color w:val="808080"/>
        </w:rPr>
        <w:t>FtpFindFirstFile</w:t>
      </w:r>
      <w:proofErr w:type="spellEnd"/>
      <w:r>
        <w:rPr>
          <w:rFonts w:ascii="Source Code Pro" w:hAnsi="Source Code Pro"/>
          <w:color w:val="808080"/>
        </w:rPr>
        <w:t xml:space="preserve"> again on the given FTP session</w:t>
      </w:r>
      <w:r>
        <w:rPr>
          <w:rFonts w:ascii="Source Code Pro" w:hAnsi="Source Code Pro"/>
          <w:color w:val="808080"/>
        </w:rPr>
        <w:br/>
        <w:t xml:space="preserve">     * handle. If a call is made to </w:t>
      </w:r>
      <w:proofErr w:type="spellStart"/>
      <w:r>
        <w:rPr>
          <w:rFonts w:ascii="Source Code Pro" w:hAnsi="Source Code Pro"/>
          <w:color w:val="808080"/>
        </w:rPr>
        <w:t>FtpFindFirstFile</w:t>
      </w:r>
      <w:proofErr w:type="spellEnd"/>
      <w:r>
        <w:rPr>
          <w:rFonts w:ascii="Source Code Pro" w:hAnsi="Source Code Pro"/>
          <w:color w:val="808080"/>
        </w:rPr>
        <w:t xml:space="preserve"> on</w:t>
      </w:r>
      <w:r>
        <w:rPr>
          <w:rFonts w:ascii="Source Code Pro" w:hAnsi="Source Code Pro"/>
          <w:color w:val="808080"/>
        </w:rPr>
        <w:br/>
        <w:t xml:space="preserve">     * that handle, the function fails with</w:t>
      </w:r>
      <w:r>
        <w:rPr>
          <w:rFonts w:ascii="Source Code Pro" w:hAnsi="Source Code Pro"/>
          <w:color w:val="808080"/>
        </w:rPr>
        <w:br/>
        <w:t xml:space="preserve">     * ERROR_FTP_TRANSFER_IN_PROGRESS. After the calling</w:t>
      </w:r>
      <w:r>
        <w:rPr>
          <w:rFonts w:ascii="Source Code Pro" w:hAnsi="Source Code Pro"/>
          <w:color w:val="808080"/>
        </w:rPr>
        <w:br/>
        <w:t xml:space="preserve">     * application has finished using the HINTERNET</w:t>
      </w:r>
      <w:r>
        <w:rPr>
          <w:rFonts w:ascii="Source Code Pro" w:hAnsi="Source Code Pro"/>
          <w:color w:val="808080"/>
        </w:rPr>
        <w:br/>
        <w:t xml:space="preserve">     * handle returned by </w:t>
      </w:r>
      <w:proofErr w:type="spellStart"/>
      <w:r>
        <w:rPr>
          <w:rFonts w:ascii="Source Code Pro" w:hAnsi="Source Code Pro"/>
          <w:color w:val="808080"/>
        </w:rPr>
        <w:t>FtpFindFirstFile</w:t>
      </w:r>
      <w:proofErr w:type="spellEnd"/>
      <w:r>
        <w:rPr>
          <w:rFonts w:ascii="Source Code Pro" w:hAnsi="Source Code Pro"/>
          <w:color w:val="808080"/>
        </w:rPr>
        <w:t>, it must be</w:t>
      </w:r>
      <w:r>
        <w:rPr>
          <w:rFonts w:ascii="Source Code Pro" w:hAnsi="Source Code Pro"/>
          <w:color w:val="808080"/>
        </w:rPr>
        <w:br/>
        <w:t xml:space="preserve">     * closed using the </w:t>
      </w:r>
      <w:proofErr w:type="spellStart"/>
      <w:r>
        <w:rPr>
          <w:rFonts w:ascii="Source Code Pro" w:hAnsi="Source Code Pro"/>
          <w:color w:val="808080"/>
        </w:rPr>
        <w:t>InternetCloseHandle</w:t>
      </w:r>
      <w:proofErr w:type="spellEnd"/>
      <w:r>
        <w:rPr>
          <w:rFonts w:ascii="Source Code Pro" w:hAnsi="Source Code Pro"/>
          <w:color w:val="808080"/>
        </w:rPr>
        <w:t xml:space="preserve"> function.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//Do some clean works (also means reconnect)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lastRenderedPageBreak/>
        <w:t xml:space="preserve">    </w:t>
      </w:r>
      <w:proofErr w:type="gramStart"/>
      <w:r>
        <w:rPr>
          <w:rFonts w:ascii="Source Code Pro" w:hAnsi="Source Code Pro"/>
          <w:color w:val="A9B7C6"/>
        </w:rPr>
        <w:t>disconnect(</w:t>
      </w:r>
      <w:proofErr w:type="gram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connect(</w:t>
      </w:r>
      <w:proofErr w:type="spellStart"/>
      <w:r>
        <w:rPr>
          <w:rFonts w:ascii="Source Code Pro" w:hAnsi="Source Code Pro"/>
          <w:color w:val="9373A5"/>
        </w:rPr>
        <w:t>ftpOpt_currHost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9373A5"/>
        </w:rPr>
        <w:t>ftpOpt_currUsr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9373A5"/>
        </w:rPr>
        <w:t>ftpOpt_currPass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9373A5"/>
        </w:rPr>
        <w:t>ftpOpt_currPort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9373A5"/>
        </w:rPr>
        <w:t>ftpOpt_ftpPassive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>true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cd(</w:t>
      </w:r>
      <w:proofErr w:type="spellStart"/>
      <w:r>
        <w:rPr>
          <w:rFonts w:ascii="Source Code Pro" w:hAnsi="Source Code Pro"/>
          <w:color w:val="9373A5"/>
        </w:rPr>
        <w:t>ftpOpt_currDir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cdHappened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proofErr w:type="gramStart"/>
      <w:r w:rsidRPr="00D17FBD">
        <w:rPr>
          <w:rFonts w:ascii="Microsoft JhengHei UI" w:hAnsi="Microsoft JhengHei UI" w:hint="eastAsia"/>
        </w:rPr>
        <w:t>写当前</w:t>
      </w:r>
      <w:proofErr w:type="gramEnd"/>
      <w:r w:rsidRPr="00D17FBD">
        <w:rPr>
          <w:rFonts w:ascii="Microsoft JhengHei UI" w:hAnsi="Microsoft JhengHei UI" w:hint="eastAsia"/>
        </w:rPr>
        <w:t>目录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写入当前的目录。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::cd(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dir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Change the current working directory.</w:t>
      </w:r>
      <w:r>
        <w:rPr>
          <w:rFonts w:ascii="Source Code Pro" w:hAnsi="Source Code Pro"/>
          <w:color w:val="808080"/>
        </w:rPr>
        <w:br/>
        <w:t xml:space="preserve">     * Seems easy than ls </w:t>
      </w:r>
      <w:proofErr w:type="spellStart"/>
      <w:proofErr w:type="gramStart"/>
      <w:r>
        <w:rPr>
          <w:rFonts w:ascii="Source Code Pro" w:hAnsi="Source Code Pro"/>
          <w:color w:val="808080"/>
        </w:rPr>
        <w:t>xd</w:t>
      </w:r>
      <w:proofErr w:type="spellEnd"/>
      <w:proofErr w:type="gramEnd"/>
      <w:r>
        <w:rPr>
          <w:rFonts w:ascii="Source Code Pro" w:hAnsi="Source Code Pro"/>
          <w:color w:val="808080"/>
        </w:rPr>
        <w:t>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proofErr w:type="gramStart"/>
      <w:r>
        <w:rPr>
          <w:rFonts w:ascii="Source Code Pro" w:hAnsi="Source Code Pro"/>
          <w:color w:val="A9B7C6"/>
        </w:rPr>
        <w:t>charDir</w:t>
      </w:r>
      <w:proofErr w:type="spellEnd"/>
      <w:r>
        <w:rPr>
          <w:rFonts w:ascii="Source Code Pro" w:hAnsi="Source Code Pro"/>
          <w:color w:val="A9B7C6"/>
        </w:rPr>
        <w:t>[</w:t>
      </w:r>
      <w:proofErr w:type="gramEnd"/>
      <w:r>
        <w:rPr>
          <w:rFonts w:ascii="Source Code Pro" w:hAnsi="Source Code Pro"/>
          <w:color w:val="A9B7C6"/>
        </w:rPr>
        <w:t>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charDir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dir.c_str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FtpSetCurrentDirectory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charDir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808080"/>
        </w:rPr>
        <w:t>//We must get current directory anytime.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t xml:space="preserve">    </w:t>
      </w:r>
      <w:proofErr w:type="spellStart"/>
      <w:proofErr w:type="gramStart"/>
      <w:r>
        <w:rPr>
          <w:rFonts w:ascii="Source Code Pro" w:hAnsi="Source Code Pro"/>
          <w:color w:val="A9B7C6"/>
        </w:rPr>
        <w:t>updateCurrDir</w:t>
      </w:r>
      <w:proofErr w:type="spellEnd"/>
      <w:r>
        <w:rPr>
          <w:rFonts w:ascii="Source Code Pro" w:hAnsi="Source Code Pro"/>
          <w:color w:val="A9B7C6"/>
        </w:rPr>
        <w:t>(</w:t>
      </w:r>
      <w:proofErr w:type="gram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proofErr w:type="gramStart"/>
      <w:r w:rsidRPr="00D17FBD">
        <w:rPr>
          <w:rFonts w:ascii="Microsoft JhengHei UI" w:hAnsi="Microsoft JhengHei UI" w:hint="eastAsia"/>
        </w:rPr>
        <w:t>读当前</w:t>
      </w:r>
      <w:proofErr w:type="gramEnd"/>
      <w:r w:rsidRPr="00D17FBD">
        <w:rPr>
          <w:rFonts w:ascii="Microsoft JhengHei UI" w:hAnsi="Microsoft JhengHei UI" w:hint="eastAsia"/>
        </w:rPr>
        <w:t>目录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从服务器读取当前的目录。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updateCurrDir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Private function.</w:t>
      </w:r>
      <w:r>
        <w:rPr>
          <w:rFonts w:ascii="Source Code Pro" w:hAnsi="Source Code Pro"/>
          <w:color w:val="808080"/>
        </w:rPr>
        <w:br/>
        <w:t xml:space="preserve">     * Used for update current directory.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proofErr w:type="gramStart"/>
      <w:r>
        <w:rPr>
          <w:rFonts w:ascii="Source Code Pro" w:hAnsi="Source Code Pro"/>
          <w:color w:val="A9B7C6"/>
        </w:rPr>
        <w:t>tmp</w:t>
      </w:r>
      <w:proofErr w:type="spellEnd"/>
      <w:r>
        <w:rPr>
          <w:rFonts w:ascii="Source Code Pro" w:hAnsi="Source Code Pro"/>
          <w:color w:val="A9B7C6"/>
        </w:rPr>
        <w:t>[</w:t>
      </w:r>
      <w:proofErr w:type="gramEnd"/>
      <w:r>
        <w:rPr>
          <w:rFonts w:ascii="Source Code Pro" w:hAnsi="Source Code Pro"/>
          <w:color w:val="A9B7C6"/>
        </w:rPr>
        <w:t>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B9BCD1"/>
        </w:rPr>
        <w:t xml:space="preserve">DWORD </w:t>
      </w:r>
      <w:proofErr w:type="spellStart"/>
      <w:r>
        <w:rPr>
          <w:rFonts w:ascii="Source Code Pro" w:hAnsi="Source Code Pro"/>
          <w:color w:val="A9B7C6"/>
        </w:rPr>
        <w:t>currDirSize</w:t>
      </w:r>
      <w:proofErr w:type="spellEnd"/>
      <w:r>
        <w:rPr>
          <w:rFonts w:ascii="Source Code Pro" w:hAnsi="Source Code Pro"/>
          <w:color w:val="A9B7C6"/>
        </w:rPr>
        <w:t xml:space="preserve"> = _OOP_FTPCLIENT_PATH_SIZE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FtpGetCurrentDirectory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tmp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&amp;</w:t>
      </w:r>
      <w:proofErr w:type="spellStart"/>
      <w:r>
        <w:rPr>
          <w:rFonts w:ascii="Source Code Pro" w:hAnsi="Source Code Pro"/>
          <w:color w:val="A9B7C6"/>
        </w:rPr>
        <w:t>currDirSize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ftpOpt_currDir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r>
        <w:rPr>
          <w:rFonts w:ascii="Source Code Pro" w:hAnsi="Source Code Pro"/>
          <w:color w:val="6A8759"/>
        </w:rPr>
        <w:t>"undefined"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ftpOpt_currDir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tmp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下载指定文件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hAnsi="Microsoft JhengHei UI" w:cs="Courier New"/>
        </w:rPr>
      </w:pPr>
      <w:r w:rsidRPr="007217F4">
        <w:rPr>
          <w:rFonts w:ascii="Microsoft JhengHei UI" w:hAnsi="Microsoft JhengHei UI" w:cs="Courier New"/>
        </w:rPr>
        <w:t>从服务器下载指定的文件。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ftpGet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pRemote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pLocal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r>
        <w:rPr>
          <w:rFonts w:ascii="Source Code Pro" w:hAnsi="Source Code Pro"/>
          <w:color w:val="A9B7C6"/>
        </w:rPr>
        <w:lastRenderedPageBreak/>
        <w:t>overwrite){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Get files from remote server.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pathRemote</w:t>
      </w:r>
      <w:proofErr w:type="spellEnd"/>
      <w:r>
        <w:rPr>
          <w:rFonts w:ascii="Source Code Pro" w:hAnsi="Source Code Pro"/>
          <w:color w:val="A9B7C6"/>
        </w:rPr>
        <w:t>[_OOP_FTPCLIENT_PATH_SIZE]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pathLocal</w:t>
      </w:r>
      <w:proofErr w:type="spellEnd"/>
      <w:r>
        <w:rPr>
          <w:rFonts w:ascii="Source Code Pro" w:hAnsi="Source Code Pro"/>
          <w:color w:val="A9B7C6"/>
        </w:rPr>
        <w:t>[_OOP_FTPCLIENT_PATH_SIZE]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pathRemote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pRemote.c_str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pathLocal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pLocal.c_str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FtpGetFile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pathRemote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pathLocal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>BOOL</w:t>
      </w:r>
      <w:r>
        <w:rPr>
          <w:rFonts w:ascii="Source Code Pro" w:hAnsi="Source Code Pro"/>
          <w:color w:val="A9B7C6"/>
        </w:rPr>
        <w:t>)!overwrite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908B25"/>
        </w:rPr>
        <w:t>FILE_ATTRIBUTE_ARCHIVE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>DWORD</w:t>
      </w:r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9373A5"/>
        </w:rPr>
        <w:t>ftpOpt_transferMode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)</w:t>
      </w:r>
      <w:r>
        <w:rPr>
          <w:rFonts w:ascii="Source Code Pro" w:hAnsi="Source Code Pro"/>
          <w:color w:val="A9B7C6"/>
        </w:rPr>
        <w:br/>
        <w:t xml:space="preserve">    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hAnsi="Microsoft JhengHei UI" w:cs="Courier New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上传指定文件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向服务器上传指定的文件。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ftpPut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pLocal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pRemote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Put files to remote server.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pathRemote</w:t>
      </w:r>
      <w:proofErr w:type="spellEnd"/>
      <w:r>
        <w:rPr>
          <w:rFonts w:ascii="Source Code Pro" w:hAnsi="Source Code Pro"/>
          <w:color w:val="A9B7C6"/>
        </w:rPr>
        <w:t>[_OOP_FTPCLIENT_PATH_SIZE]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pathLocal</w:t>
      </w:r>
      <w:proofErr w:type="spellEnd"/>
      <w:r>
        <w:rPr>
          <w:rFonts w:ascii="Source Code Pro" w:hAnsi="Source Code Pro"/>
          <w:color w:val="A9B7C6"/>
        </w:rPr>
        <w:t>[_OOP_FTPCLIENT_PATH_SIZE]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pathRemote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pRemote.c_str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pathLocal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pLocal.c_str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FtpPutFile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pathLocal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pathRemote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>DWORD</w:t>
      </w:r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9373A5"/>
        </w:rPr>
        <w:t>ftpOpt_transferMode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)</w:t>
      </w:r>
      <w:r>
        <w:rPr>
          <w:rFonts w:ascii="Source Code Pro" w:hAnsi="Source Code Pro"/>
          <w:color w:val="A9B7C6"/>
        </w:rPr>
        <w:br/>
        <w:t xml:space="preserve">    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创建目录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在服务器上创建目录。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mkdir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dir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Make directory on the remote server.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proofErr w:type="gramStart"/>
      <w:r>
        <w:rPr>
          <w:rFonts w:ascii="Source Code Pro" w:hAnsi="Source Code Pro"/>
          <w:color w:val="A9B7C6"/>
        </w:rPr>
        <w:t>dirName</w:t>
      </w:r>
      <w:proofErr w:type="spellEnd"/>
      <w:r>
        <w:rPr>
          <w:rFonts w:ascii="Source Code Pro" w:hAnsi="Source Code Pro"/>
          <w:color w:val="A9B7C6"/>
        </w:rPr>
        <w:t>[</w:t>
      </w:r>
      <w:proofErr w:type="gramEnd"/>
      <w:r>
        <w:rPr>
          <w:rFonts w:ascii="Source Code Pro" w:hAnsi="Source Code Pro"/>
          <w:color w:val="A9B7C6"/>
        </w:rPr>
        <w:t>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dirName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dir.c_str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FtpCreateDirectory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dirName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移除目录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从服务器上移除目录。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rmdir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dir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Remove directory from remote server.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proofErr w:type="gramStart"/>
      <w:r>
        <w:rPr>
          <w:rFonts w:ascii="Source Code Pro" w:hAnsi="Source Code Pro"/>
          <w:color w:val="A9B7C6"/>
        </w:rPr>
        <w:t>dirName</w:t>
      </w:r>
      <w:proofErr w:type="spellEnd"/>
      <w:r>
        <w:rPr>
          <w:rFonts w:ascii="Source Code Pro" w:hAnsi="Source Code Pro"/>
          <w:color w:val="A9B7C6"/>
        </w:rPr>
        <w:t>[</w:t>
      </w:r>
      <w:proofErr w:type="gramEnd"/>
      <w:r>
        <w:rPr>
          <w:rFonts w:ascii="Source Code Pro" w:hAnsi="Source Code Pro"/>
          <w:color w:val="A9B7C6"/>
        </w:rPr>
        <w:t>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dirName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dir.c_str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FtpRemoveDirectory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</w:t>
      </w:r>
      <w:r>
        <w:rPr>
          <w:rFonts w:ascii="Source Code Pro" w:hAnsi="Source Code Pro"/>
          <w:color w:val="9373A5"/>
        </w:rPr>
        <w:t>ssion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dirName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解除文件链接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解除一个文件的链接。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rm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file){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Remove files from remote server.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proofErr w:type="gramStart"/>
      <w:r>
        <w:rPr>
          <w:rFonts w:ascii="Source Code Pro" w:hAnsi="Source Code Pro"/>
          <w:color w:val="A9B7C6"/>
        </w:rPr>
        <w:t>fileName</w:t>
      </w:r>
      <w:proofErr w:type="spellEnd"/>
      <w:r>
        <w:rPr>
          <w:rFonts w:ascii="Source Code Pro" w:hAnsi="Source Code Pro"/>
          <w:color w:val="A9B7C6"/>
        </w:rPr>
        <w:t>[</w:t>
      </w:r>
      <w:proofErr w:type="gramEnd"/>
      <w:r>
        <w:rPr>
          <w:rFonts w:ascii="Source Code Pro" w:hAnsi="Source Code Pro"/>
          <w:color w:val="A9B7C6"/>
        </w:rPr>
        <w:t>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fileName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file.c_str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FtpDeleteFile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fileName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重命名文件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重新命名一个文件。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lastRenderedPageBreak/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::rename(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oldFile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newFile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Rename files on the remote server.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oldFileName</w:t>
      </w:r>
      <w:proofErr w:type="spellEnd"/>
      <w:r>
        <w:rPr>
          <w:rFonts w:ascii="Source Code Pro" w:hAnsi="Source Code Pro"/>
          <w:color w:val="A9B7C6"/>
        </w:rPr>
        <w:t>[_OOP_FTPCLIENT_PATH_SIZE]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newFileName</w:t>
      </w:r>
      <w:proofErr w:type="spellEnd"/>
      <w:r>
        <w:rPr>
          <w:rFonts w:ascii="Source Code Pro" w:hAnsi="Source Code Pro"/>
          <w:color w:val="A9B7C6"/>
        </w:rPr>
        <w:t>[_OOP_FTPCLIENT_PATH_SIZE]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oldFileName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oldFile.c_str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strcpy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newFileName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newFile.c_str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08B25"/>
        </w:rPr>
        <w:t>FtpRenameFile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oldFileName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newFileName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断开连接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从服务器断开连接。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::disconnect(){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Disconnect from the server.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(!(</w:t>
      </w:r>
      <w:r>
        <w:rPr>
          <w:rFonts w:ascii="Source Code Pro" w:hAnsi="Source Code Pro"/>
          <w:b/>
          <w:bCs/>
          <w:color w:val="CC7832"/>
        </w:rPr>
        <w:t>bool</w:t>
      </w:r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A9B7C6"/>
        </w:rPr>
        <w:t>InternetCloseHandle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hFtpSession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(!(</w:t>
      </w:r>
      <w:r>
        <w:rPr>
          <w:rFonts w:ascii="Source Code Pro" w:hAnsi="Source Code Pro"/>
          <w:b/>
          <w:bCs/>
          <w:color w:val="CC7832"/>
        </w:rPr>
        <w:t>bool</w:t>
      </w:r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A9B7C6"/>
        </w:rPr>
        <w:t>InternetCloseHandle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hInternet</w:t>
      </w:r>
      <w:proofErr w:type="spellEnd"/>
      <w:r>
        <w:rPr>
          <w:rFonts w:ascii="Source Code Pro" w:hAnsi="Source Code Pro"/>
          <w:color w:val="A9B7C6"/>
        </w:rPr>
        <w:t>)){</w:t>
      </w:r>
      <w:r>
        <w:rPr>
          <w:rFonts w:ascii="Source Code Pro" w:hAnsi="Source Code Pro"/>
          <w:color w:val="A9B7C6"/>
        </w:rPr>
        <w:br/>
        <w:t xml:space="preserve">        console(_OOP_FTPCLIENT_WININET_ERROR)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ftpOpt_connected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附属通信子系统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杂项子系统。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currDir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proofErr w:type="spellStart"/>
      <w:r>
        <w:rPr>
          <w:rFonts w:ascii="Source Code Pro" w:hAnsi="Source Code Pro"/>
          <w:color w:val="9373A5"/>
        </w:rPr>
        <w:t>ftpOpt_currDir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currHost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proofErr w:type="spellStart"/>
      <w:r>
        <w:rPr>
          <w:rFonts w:ascii="Source Code Pro" w:hAnsi="Source Code Pro"/>
          <w:color w:val="9373A5"/>
        </w:rPr>
        <w:t>ftpOpt_currHost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currUsr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proofErr w:type="spellStart"/>
      <w:r>
        <w:rPr>
          <w:rFonts w:ascii="Source Code Pro" w:hAnsi="Source Code Pro"/>
          <w:color w:val="9373A5"/>
        </w:rPr>
        <w:t>ftpOpt_currUsr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isConnected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proofErr w:type="spellStart"/>
      <w:r>
        <w:rPr>
          <w:rFonts w:ascii="Source Code Pro" w:hAnsi="Source Code Pro"/>
          <w:color w:val="9373A5"/>
        </w:rPr>
        <w:t>ftpOpt_connected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DC0B67" w:rsidRDefault="00D17FBD" w:rsidP="00D17FBD">
      <w:pPr>
        <w:pStyle w:val="aff4"/>
        <w:numPr>
          <w:ilvl w:val="0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f</w:t>
      </w:r>
      <w:r w:rsidRPr="00D17FBD">
        <w:rPr>
          <w:rFonts w:ascii="Microsoft JhengHei UI" w:hAnsi="Microsoft JhengHei UI"/>
        </w:rPr>
        <w:t>tp</w:t>
      </w:r>
      <w:r w:rsidRPr="00D17FBD">
        <w:rPr>
          <w:rFonts w:ascii="Microsoft JhengHei UI" w:hAnsi="Microsoft JhengHei UI" w:hint="eastAsia"/>
        </w:rPr>
        <w:t>作业员终端</w:t>
      </w:r>
    </w:p>
    <w:p w:rsidR="00DC0B67" w:rsidRDefault="00DC0B67" w:rsidP="00DC0B67">
      <w:pPr>
        <w:pStyle w:val="HTML"/>
        <w:numPr>
          <w:ilvl w:val="0"/>
          <w:numId w:val="17"/>
        </w:numPr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</w:rPr>
        <w:lastRenderedPageBreak/>
        <w:t xml:space="preserve">class </w:t>
      </w:r>
      <w:proofErr w:type="spellStart"/>
      <w:r>
        <w:rPr>
          <w:rFonts w:ascii="Source Code Pro" w:hAnsi="Source Code Pro"/>
          <w:color w:val="A9B7C6"/>
        </w:rPr>
        <w:t>ftpOptTerminal</w:t>
      </w:r>
      <w:proofErr w:type="spellEnd"/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b/>
          <w:bCs/>
          <w:color w:val="CC7832"/>
        </w:rPr>
        <w:t>private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>/*</w:t>
      </w:r>
      <w:r>
        <w:rPr>
          <w:rFonts w:ascii="Source Code Pro" w:hAnsi="Source Code Pro"/>
          <w:color w:val="808080"/>
        </w:rPr>
        <w:br/>
        <w:t xml:space="preserve">     * </w:t>
      </w:r>
      <w:proofErr w:type="spellStart"/>
      <w:r>
        <w:rPr>
          <w:rFonts w:ascii="Source Code Pro" w:hAnsi="Source Code Pro"/>
          <w:color w:val="808080"/>
        </w:rPr>
        <w:t>vaild</w:t>
      </w:r>
      <w:proofErr w:type="spellEnd"/>
      <w:r>
        <w:rPr>
          <w:rFonts w:ascii="Source Code Pro" w:hAnsi="Source Code Pro"/>
          <w:color w:val="808080"/>
        </w:rPr>
        <w:t xml:space="preserve"> command:</w:t>
      </w:r>
      <w:r>
        <w:rPr>
          <w:rFonts w:ascii="Source Code Pro" w:hAnsi="Source Code Pro"/>
          <w:color w:val="808080"/>
        </w:rPr>
        <w:br/>
        <w:t xml:space="preserve">     * exit</w:t>
      </w:r>
      <w:r>
        <w:rPr>
          <w:rFonts w:ascii="Source Code Pro" w:hAnsi="Source Code Pro"/>
          <w:color w:val="808080"/>
        </w:rPr>
        <w:br/>
        <w:t xml:space="preserve">     * connect, link</w:t>
      </w:r>
      <w:r>
        <w:rPr>
          <w:rFonts w:ascii="Source Code Pro" w:hAnsi="Source Code Pro"/>
          <w:color w:val="808080"/>
        </w:rPr>
        <w:br/>
        <w:t xml:space="preserve">     * dc, disconnect</w:t>
      </w:r>
      <w:r>
        <w:rPr>
          <w:rFonts w:ascii="Source Code Pro" w:hAnsi="Source Code Pro"/>
          <w:color w:val="808080"/>
        </w:rPr>
        <w:br/>
        <w:t xml:space="preserve">     * cd</w:t>
      </w:r>
      <w:r>
        <w:rPr>
          <w:rFonts w:ascii="Source Code Pro" w:hAnsi="Source Code Pro"/>
          <w:color w:val="808080"/>
        </w:rPr>
        <w:br/>
        <w:t xml:space="preserve">     * ls, </w:t>
      </w:r>
      <w:proofErr w:type="spellStart"/>
      <w:r>
        <w:rPr>
          <w:rFonts w:ascii="Source Code Pro" w:hAnsi="Source Code Pro"/>
          <w:color w:val="808080"/>
        </w:rPr>
        <w:t>dir</w:t>
      </w:r>
      <w:proofErr w:type="spellEnd"/>
      <w:r>
        <w:rPr>
          <w:rFonts w:ascii="Source Code Pro" w:hAnsi="Source Code Pro"/>
          <w:color w:val="808080"/>
        </w:rPr>
        <w:t xml:space="preserve">, </w:t>
      </w:r>
      <w:proofErr w:type="spellStart"/>
      <w:r>
        <w:rPr>
          <w:rFonts w:ascii="Source Code Pro" w:hAnsi="Source Code Pro"/>
          <w:color w:val="808080"/>
        </w:rPr>
        <w:t>ll</w:t>
      </w:r>
      <w:proofErr w:type="spellEnd"/>
      <w:r>
        <w:rPr>
          <w:rFonts w:ascii="Source Code Pro" w:hAnsi="Source Code Pro"/>
          <w:color w:val="808080"/>
        </w:rPr>
        <w:br/>
        <w:t xml:space="preserve">     * download, get, pull</w:t>
      </w:r>
      <w:r>
        <w:rPr>
          <w:rFonts w:ascii="Source Code Pro" w:hAnsi="Source Code Pro"/>
          <w:color w:val="808080"/>
        </w:rPr>
        <w:br/>
        <w:t xml:space="preserve">     * upload, put, push</w:t>
      </w:r>
      <w:r>
        <w:rPr>
          <w:rFonts w:ascii="Source Code Pro" w:hAnsi="Source Code Pro"/>
          <w:color w:val="808080"/>
        </w:rPr>
        <w:br/>
        <w:t xml:space="preserve">     * </w:t>
      </w:r>
      <w:proofErr w:type="spellStart"/>
      <w:r>
        <w:rPr>
          <w:rFonts w:ascii="Source Code Pro" w:hAnsi="Source Code Pro"/>
          <w:color w:val="808080"/>
        </w:rPr>
        <w:t>mkdir</w:t>
      </w:r>
      <w:proofErr w:type="spellEnd"/>
      <w:r>
        <w:rPr>
          <w:rFonts w:ascii="Source Code Pro" w:hAnsi="Source Code Pro"/>
          <w:color w:val="808080"/>
        </w:rPr>
        <w:br/>
        <w:t xml:space="preserve">     * </w:t>
      </w:r>
      <w:proofErr w:type="spellStart"/>
      <w:r>
        <w:rPr>
          <w:rFonts w:ascii="Source Code Pro" w:hAnsi="Source Code Pro"/>
          <w:color w:val="808080"/>
        </w:rPr>
        <w:t>rm</w:t>
      </w:r>
      <w:proofErr w:type="spellEnd"/>
      <w:r>
        <w:rPr>
          <w:rFonts w:ascii="Source Code Pro" w:hAnsi="Source Code Pro"/>
          <w:color w:val="808080"/>
        </w:rPr>
        <w:br/>
        <w:t xml:space="preserve">     * </w:t>
      </w:r>
      <w:proofErr w:type="spellStart"/>
      <w:r>
        <w:rPr>
          <w:rFonts w:ascii="Source Code Pro" w:hAnsi="Source Code Pro"/>
          <w:color w:val="808080"/>
        </w:rPr>
        <w:t>rmdir</w:t>
      </w:r>
      <w:proofErr w:type="spellEnd"/>
      <w:r>
        <w:rPr>
          <w:rFonts w:ascii="Source Code Pro" w:hAnsi="Source Code Pro"/>
          <w:color w:val="808080"/>
        </w:rPr>
        <w:br/>
        <w:t xml:space="preserve">     * rename, mv</w:t>
      </w:r>
      <w:r>
        <w:rPr>
          <w:rFonts w:ascii="Source Code Pro" w:hAnsi="Source Code Pro"/>
          <w:color w:val="808080"/>
        </w:rPr>
        <w:br/>
        <w:t xml:space="preserve">     * help, ?, man</w:t>
      </w:r>
      <w:r>
        <w:rPr>
          <w:rFonts w:ascii="Source Code Pro" w:hAnsi="Source Code Pro"/>
          <w:color w:val="808080"/>
        </w:rPr>
        <w:br/>
        <w:t xml:space="preserve">     */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A9B7C6"/>
        </w:rPr>
        <w:t>string command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ftpOpt</w:t>
      </w:r>
      <w:proofErr w:type="spellEnd"/>
      <w:r>
        <w:rPr>
          <w:rFonts w:ascii="Source Code Pro" w:hAnsi="Source Code Pro"/>
          <w:color w:val="A9B7C6"/>
        </w:rPr>
        <w:t xml:space="preserve"> object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firstLine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b/>
          <w:bCs/>
          <w:color w:val="CC7832"/>
        </w:rPr>
        <w:t>true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b/>
          <w:bCs/>
          <w:color w:val="CC7832"/>
        </w:rPr>
        <w:t>public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init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ftpOpt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obj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808080"/>
        </w:rPr>
        <w:t xml:space="preserve">//print </w:t>
      </w:r>
      <w:proofErr w:type="spellStart"/>
      <w:r>
        <w:rPr>
          <w:rFonts w:ascii="Source Code Pro" w:hAnsi="Source Code Pro"/>
          <w:color w:val="808080"/>
        </w:rPr>
        <w:t>dir</w:t>
      </w:r>
      <w:proofErr w:type="spellEnd"/>
      <w:r>
        <w:rPr>
          <w:rFonts w:ascii="Source Code Pro" w:hAnsi="Source Code Pro"/>
          <w:color w:val="808080"/>
        </w:rPr>
        <w:t>, return command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A9B7C6"/>
        </w:rPr>
        <w:t>string wait()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808080"/>
        </w:rPr>
        <w:t xml:space="preserve">//parse </w:t>
      </w:r>
      <w:proofErr w:type="spellStart"/>
      <w:r>
        <w:rPr>
          <w:rFonts w:ascii="Source Code Pro" w:hAnsi="Source Code Pro"/>
          <w:color w:val="808080"/>
        </w:rPr>
        <w:t>usr</w:t>
      </w:r>
      <w:proofErr w:type="spellEnd"/>
      <w:r>
        <w:rPr>
          <w:rFonts w:ascii="Source Code Pro" w:hAnsi="Source Code Pro"/>
          <w:color w:val="808080"/>
        </w:rPr>
        <w:t xml:space="preserve"> command</w:t>
      </w:r>
      <w:r>
        <w:rPr>
          <w:rFonts w:ascii="Source Code Pro" w:hAnsi="Source Code Pro"/>
          <w:color w:val="808080"/>
        </w:rPr>
        <w:br/>
        <w:t xml:space="preserve">     /////// Warning: argument unique is not being check. ////////</w:t>
      </w:r>
      <w:r>
        <w:rPr>
          <w:rFonts w:ascii="Source Code Pro" w:hAnsi="Source Code Pro"/>
          <w:color w:val="808080"/>
        </w:rPr>
        <w:br/>
        <w:t xml:space="preserve">    ///////      </w:t>
      </w:r>
      <w:proofErr w:type="gramStart"/>
      <w:r>
        <w:rPr>
          <w:rFonts w:ascii="Source Code Pro" w:hAnsi="Source Code Pro"/>
          <w:color w:val="808080"/>
        </w:rPr>
        <w:t>New</w:t>
      </w:r>
      <w:proofErr w:type="gramEnd"/>
      <w:r>
        <w:rPr>
          <w:rFonts w:ascii="Source Code Pro" w:hAnsi="Source Code Pro"/>
          <w:color w:val="808080"/>
        </w:rPr>
        <w:t xml:space="preserve"> argument will override old one.     ////////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parse(string </w:t>
      </w:r>
      <w:proofErr w:type="spellStart"/>
      <w:r>
        <w:rPr>
          <w:rFonts w:ascii="Source Code Pro" w:hAnsi="Source Code Pro"/>
          <w:color w:val="A9B7C6"/>
        </w:rPr>
        <w:t>cmdStr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808080"/>
        </w:rPr>
        <w:t>//echo help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help(string command)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</w:p>
    <w:p w:rsidR="00DC0B67" w:rsidRPr="00DC0B67" w:rsidRDefault="00DC0B67" w:rsidP="00DC0B67">
      <w:pPr>
        <w:pStyle w:val="aff4"/>
        <w:spacing w:line="200" w:lineRule="exact"/>
        <w:ind w:left="420" w:firstLineChars="0" w:firstLine="0"/>
        <w:rPr>
          <w:rFonts w:ascii="Microsoft JhengHei UI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用户输入缓冲子系统</w:t>
      </w:r>
    </w:p>
    <w:p w:rsid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7217F4">
        <w:rPr>
          <w:rFonts w:ascii="Microsoft JhengHei UI" w:hAnsi="Microsoft JhengHei UI" w:hint="eastAsia"/>
        </w:rPr>
        <w:t>接收用户输入。</w:t>
      </w:r>
    </w:p>
    <w:p w:rsidR="007217F4" w:rsidRDefault="007217F4" w:rsidP="007217F4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B5B6E3"/>
        </w:rPr>
        <w:t>ftpOptTerminal</w:t>
      </w:r>
      <w:proofErr w:type="spellEnd"/>
      <w:r>
        <w:rPr>
          <w:rFonts w:ascii="Source Code Pro" w:hAnsi="Source Code Pro"/>
          <w:color w:val="A9B7C6"/>
        </w:rPr>
        <w:t>::wait(){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373A5"/>
        </w:rPr>
        <w:t>firstLine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firstLine</w:t>
      </w:r>
      <w:proofErr w:type="spellEnd"/>
      <w:r>
        <w:rPr>
          <w:rFonts w:ascii="Source Code Pro" w:hAnsi="Source Code Pro"/>
          <w:color w:val="9373A5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.isConnected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console(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.currDir</w:t>
      </w:r>
      <w:proofErr w:type="spellEnd"/>
      <w:r>
        <w:rPr>
          <w:rFonts w:ascii="Source Code Pro" w:hAnsi="Source Code Pro"/>
          <w:color w:val="A9B7C6"/>
        </w:rPr>
        <w:t xml:space="preserve">() </w:t>
      </w:r>
      <w:r>
        <w:rPr>
          <w:rFonts w:ascii="Source Code Pro" w:hAnsi="Source Code Pro"/>
          <w:color w:val="5F8C8A"/>
        </w:rPr>
        <w:t xml:space="preserve">+ </w:t>
      </w:r>
      <w:r>
        <w:rPr>
          <w:rFonts w:ascii="Source Code Pro" w:hAnsi="Source Code Pro"/>
          <w:color w:val="6A8759"/>
        </w:rPr>
        <w:t>"&gt;"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6A8759"/>
        </w:rPr>
        <w:t>"ftp&gt;"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str</w:t>
      </w:r>
      <w:proofErr w:type="spellEnd"/>
      <w:r>
        <w:rPr>
          <w:rFonts w:ascii="Source Code Pro" w:hAnsi="Source Code Pro"/>
          <w:color w:val="A9B7C6"/>
        </w:rPr>
        <w:t>[_OOP_FTPCLIENT_TERMINAL_SIZE]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cin.getline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</w:t>
      </w:r>
      <w:proofErr w:type="spellEnd"/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A9B7C6"/>
        </w:rPr>
        <w:t>_OOP_FTPCLIENT_TERMINAL_SIZE)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strObj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str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proofErr w:type="spellStart"/>
      <w:r>
        <w:rPr>
          <w:rFonts w:ascii="Source Code Pro" w:hAnsi="Source Code Pro"/>
          <w:color w:val="A9B7C6"/>
        </w:rPr>
        <w:t>strObj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7217F4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用户命令解析子系统</w:t>
      </w:r>
    </w:p>
    <w:p w:rsidR="007217F4" w:rsidRPr="007217F4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hAnsi="Microsoft JhengHei UI"/>
        </w:rPr>
      </w:pPr>
      <w:r w:rsidRPr="007217F4">
        <w:rPr>
          <w:rFonts w:ascii="Microsoft JhengHei UI" w:hAnsi="Microsoft JhengHei UI" w:hint="eastAsia"/>
        </w:rPr>
        <w:t>解析用户命令。</w:t>
      </w:r>
    </w:p>
    <w:p w:rsidR="008650FB" w:rsidRDefault="008650FB" w:rsidP="008650FB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ftpOptTerminal</w:t>
      </w:r>
      <w:proofErr w:type="spellEnd"/>
      <w:r>
        <w:rPr>
          <w:rFonts w:ascii="Source Code Pro" w:hAnsi="Source Code Pro"/>
          <w:color w:val="A9B7C6"/>
        </w:rPr>
        <w:t>::parse(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cmdStr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B5B6E3"/>
        </w:rPr>
        <w:t>vector</w:t>
      </w:r>
      <w:r>
        <w:rPr>
          <w:rFonts w:ascii="Source Code Pro" w:hAnsi="Source Code Pro"/>
          <w:color w:val="A9B7C6"/>
        </w:rPr>
        <w:t>&lt;</w:t>
      </w:r>
      <w:r>
        <w:rPr>
          <w:rFonts w:ascii="Source Code Pro" w:hAnsi="Source Code Pro"/>
          <w:color w:val="B9BCD1"/>
        </w:rPr>
        <w:t>string</w:t>
      </w:r>
      <w:r>
        <w:rPr>
          <w:rFonts w:ascii="Source Code Pro" w:hAnsi="Source Code Pro"/>
          <w:color w:val="A9B7C6"/>
        </w:rPr>
        <w:t xml:space="preserve">&gt;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A9B7C6"/>
        </w:rPr>
        <w:t xml:space="preserve"> = split(</w:t>
      </w:r>
      <w:proofErr w:type="spellStart"/>
      <w:r>
        <w:rPr>
          <w:rFonts w:ascii="Source Code Pro" w:hAnsi="Source Code Pro"/>
          <w:color w:val="A9B7C6"/>
        </w:rPr>
        <w:t>cmdStr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' '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 xml:space="preserve">] == </w:t>
      </w:r>
      <w:r>
        <w:rPr>
          <w:rFonts w:ascii="Source Code Pro" w:hAnsi="Source Code Pro"/>
          <w:color w:val="6A8759"/>
        </w:rPr>
        <w:t>"exit"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_OOP_FTPCLIENT_TERMINAL_EXIT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lastRenderedPageBreak/>
        <w:t>{</w:t>
      </w:r>
      <w:r>
        <w:rPr>
          <w:rFonts w:ascii="Source Code Pro" w:hAnsi="Source Code Pro"/>
          <w:color w:val="6A8759"/>
        </w:rPr>
        <w:t>"connect"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"link"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url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A8759"/>
        </w:rPr>
        <w:t>"ftp.example.com"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port = </w:t>
      </w:r>
      <w:r>
        <w:rPr>
          <w:rFonts w:ascii="Source Code Pro" w:hAnsi="Source Code Pro"/>
          <w:color w:val="6897BB"/>
        </w:rPr>
        <w:t>21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username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password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ftpPassive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b/>
          <w:bCs/>
          <w:color w:val="CC7832"/>
        </w:rPr>
        <w:t>true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for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i&lt;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 xml:space="preserve">"-"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 xml:space="preserve">1 </w:t>
      </w:r>
      <w:r>
        <w:rPr>
          <w:rFonts w:ascii="Source Code Pro" w:hAnsi="Source Code Pro"/>
          <w:color w:val="A9B7C6"/>
        </w:rPr>
        <w:t xml:space="preserve">&lt; 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&amp;&amp;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A9B7C6"/>
        </w:rPr>
        <w:t>i+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>//if it is an argument</w:t>
      </w:r>
      <w:r>
        <w:rPr>
          <w:rFonts w:ascii="Source Code Pro" w:hAnsi="Source Code Pro"/>
          <w:color w:val="808080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"username"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"user"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usr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"u"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username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"password"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"pass"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"pw"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password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"port"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pt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"v"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":"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";"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port = </w:t>
      </w:r>
      <w:proofErr w:type="spellStart"/>
      <w:r>
        <w:rPr>
          <w:rFonts w:ascii="Source Code Pro" w:hAnsi="Source Code Pro"/>
          <w:color w:val="A9B7C6"/>
        </w:rPr>
        <w:t>toNumber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"active"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>//or it is an option</w:t>
      </w:r>
      <w:r>
        <w:rPr>
          <w:rFonts w:ascii="Source Code Pro" w:hAnsi="Source Code Pro"/>
          <w:color w:val="80808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ftpPassive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 xml:space="preserve">//it can only be an </w:t>
      </w:r>
      <w:proofErr w:type="spellStart"/>
      <w:r>
        <w:rPr>
          <w:rFonts w:ascii="Source Code Pro" w:hAnsi="Source Code Pro"/>
          <w:color w:val="808080"/>
        </w:rPr>
        <w:t>url</w:t>
      </w:r>
      <w:proofErr w:type="spellEnd"/>
      <w:r>
        <w:rPr>
          <w:rFonts w:ascii="Source Code Pro" w:hAnsi="Source Code Pro"/>
          <w:color w:val="808080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url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"ftp.example.com"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url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6A8759"/>
        </w:rPr>
        <w:t>"Sit back and relax when we are attempt to connect to:"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console(</w:t>
      </w:r>
      <w:proofErr w:type="spellStart"/>
      <w:r>
        <w:rPr>
          <w:rFonts w:ascii="Source Code Pro" w:hAnsi="Source Code Pro"/>
          <w:color w:val="A9B7C6"/>
        </w:rPr>
        <w:t>url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.connect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url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username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password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port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ftpPassive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"dc"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"disconnect"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//Accept no argument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&gt;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t xml:space="preserve">        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.disconnect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"cd"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//Accept {1,1} string argument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!=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target_dir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//it can only be target </w:t>
      </w:r>
      <w:proofErr w:type="spellStart"/>
      <w:r>
        <w:rPr>
          <w:rFonts w:ascii="Source Code Pro" w:hAnsi="Source Code Pro"/>
          <w:color w:val="808080"/>
        </w:rPr>
        <w:t>dir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target_dir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.cd(</w:t>
      </w:r>
      <w:proofErr w:type="spellStart"/>
      <w:r>
        <w:rPr>
          <w:rFonts w:ascii="Source Code Pro" w:hAnsi="Source Code Pro"/>
          <w:color w:val="A9B7C6"/>
        </w:rPr>
        <w:t>target_dir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lastRenderedPageBreak/>
        <w:t>{</w:t>
      </w:r>
      <w:r>
        <w:rPr>
          <w:rFonts w:ascii="Source Code Pro" w:hAnsi="Source Code Pro"/>
          <w:color w:val="6A8759"/>
        </w:rPr>
        <w:t>"ls"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dir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ll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//Accept no argument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&gt;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.ls()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"download"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"get"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"pull"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r>
        <w:rPr>
          <w:rFonts w:ascii="Source Code Pro" w:hAnsi="Source Code Pro"/>
          <w:color w:val="A9B7C6"/>
        </w:rPr>
        <w:t xml:space="preserve">overwrite =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for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&lt; 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 xml:space="preserve">"-"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 xml:space="preserve">1 </w:t>
      </w:r>
      <w:r>
        <w:rPr>
          <w:rFonts w:ascii="Source Code Pro" w:hAnsi="Source Code Pro"/>
          <w:color w:val="A9B7C6"/>
        </w:rPr>
        <w:t xml:space="preserve">&lt; 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&amp;&amp;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>//if it is an argument</w:t>
      </w:r>
      <w:r>
        <w:rPr>
          <w:rFonts w:ascii="Source Code Pro" w:hAnsi="Source Code Pro"/>
          <w:color w:val="808080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"local"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"l"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"remote"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"r"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"overwrite"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"o"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>//or it is an option</w:t>
      </w:r>
      <w:r>
        <w:rPr>
          <w:rFonts w:ascii="Source Code Pro" w:hAnsi="Source Code Pro"/>
          <w:color w:val="808080"/>
        </w:rPr>
        <w:br/>
        <w:t xml:space="preserve">                    </w:t>
      </w:r>
      <w:r>
        <w:rPr>
          <w:rFonts w:ascii="Source Code Pro" w:hAnsi="Source Code Pro"/>
          <w:color w:val="A9B7C6"/>
        </w:rPr>
        <w:t xml:space="preserve">overwrite = </w:t>
      </w:r>
      <w:r>
        <w:rPr>
          <w:rFonts w:ascii="Source Code Pro" w:hAnsi="Source Code Pro"/>
          <w:b/>
          <w:bCs/>
          <w:color w:val="CC7832"/>
        </w:rPr>
        <w:t>true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 xml:space="preserve">//it can only </w:t>
      </w:r>
      <w:r>
        <w:rPr>
          <w:rFonts w:ascii="Source Code Pro" w:hAnsi="Source Code Pro"/>
          <w:color w:val="808080"/>
        </w:rPr>
        <w:lastRenderedPageBreak/>
        <w:t>be file remote and file local</w:t>
      </w:r>
      <w:r>
        <w:rPr>
          <w:rFonts w:ascii="Source Code Pro" w:hAnsi="Source Code Pro"/>
          <w:color w:val="808080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 xml:space="preserve">//if </w:t>
      </w:r>
      <w:proofErr w:type="spellStart"/>
      <w:r>
        <w:rPr>
          <w:rFonts w:ascii="Source Code Pro" w:hAnsi="Source Code Pro"/>
          <w:color w:val="808080"/>
        </w:rPr>
        <w:t>fileRemote</w:t>
      </w:r>
      <w:proofErr w:type="spellEnd"/>
      <w:r>
        <w:rPr>
          <w:rFonts w:ascii="Source Code Pro" w:hAnsi="Source Code Pro"/>
          <w:color w:val="808080"/>
        </w:rPr>
        <w:t xml:space="preserve"> is not defined</w:t>
      </w:r>
      <w:r>
        <w:rPr>
          <w:rFonts w:ascii="Source Code Pro" w:hAnsi="Source Code Pro"/>
          <w:color w:val="80808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 xml:space="preserve">//else if </w:t>
      </w:r>
      <w:proofErr w:type="spellStart"/>
      <w:r>
        <w:rPr>
          <w:rFonts w:ascii="Source Code Pro" w:hAnsi="Source Code Pro"/>
          <w:color w:val="808080"/>
        </w:rPr>
        <w:t>fileLocal</w:t>
      </w:r>
      <w:proofErr w:type="spellEnd"/>
      <w:r>
        <w:rPr>
          <w:rFonts w:ascii="Source Code Pro" w:hAnsi="Source Code Pro"/>
          <w:color w:val="808080"/>
        </w:rPr>
        <w:t xml:space="preserve"> is not defined</w:t>
      </w:r>
      <w:r>
        <w:rPr>
          <w:rFonts w:ascii="Source Code Pro" w:hAnsi="Source Code Pro"/>
          <w:color w:val="80808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>//wtf is this</w:t>
      </w:r>
      <w:r>
        <w:rPr>
          <w:rFonts w:ascii="Source Code Pro" w:hAnsi="Source Code Pro"/>
          <w:color w:val="808080"/>
        </w:rPr>
        <w:br/>
        <w:t xml:space="preserve">                    </w:t>
      </w:r>
      <w:r>
        <w:rPr>
          <w:rFonts w:ascii="Source Code Pro" w:hAnsi="Source Code Pro"/>
          <w:color w:val="A9B7C6"/>
        </w:rPr>
        <w:t>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.ftpGet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overwrite)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"upload"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"put"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"push"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for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&lt; 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 xml:space="preserve">"-"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 xml:space="preserve">1 </w:t>
      </w:r>
      <w:r>
        <w:rPr>
          <w:rFonts w:ascii="Source Code Pro" w:hAnsi="Source Code Pro"/>
          <w:color w:val="A9B7C6"/>
        </w:rPr>
        <w:t xml:space="preserve">&lt; 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&amp;&amp;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>//if it is an argument</w:t>
      </w:r>
      <w:r>
        <w:rPr>
          <w:rFonts w:ascii="Source Code Pro" w:hAnsi="Source Code Pro"/>
          <w:color w:val="808080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"local"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"l"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"remote"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"r"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>//it can only be file local and file remote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lastRenderedPageBreak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 xml:space="preserve">//if </w:t>
      </w:r>
      <w:proofErr w:type="spellStart"/>
      <w:r>
        <w:rPr>
          <w:rFonts w:ascii="Source Code Pro" w:hAnsi="Source Code Pro"/>
          <w:color w:val="808080"/>
        </w:rPr>
        <w:t>fileLocal</w:t>
      </w:r>
      <w:proofErr w:type="spellEnd"/>
      <w:r>
        <w:rPr>
          <w:rFonts w:ascii="Source Code Pro" w:hAnsi="Source Code Pro"/>
          <w:color w:val="808080"/>
        </w:rPr>
        <w:t xml:space="preserve"> is not defined</w:t>
      </w:r>
      <w:r>
        <w:rPr>
          <w:rFonts w:ascii="Source Code Pro" w:hAnsi="Source Code Pro"/>
          <w:color w:val="80808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 xml:space="preserve">//else if </w:t>
      </w:r>
      <w:proofErr w:type="spellStart"/>
      <w:r>
        <w:rPr>
          <w:rFonts w:ascii="Source Code Pro" w:hAnsi="Source Code Pro"/>
          <w:color w:val="808080"/>
        </w:rPr>
        <w:t>fileRemote</w:t>
      </w:r>
      <w:proofErr w:type="spellEnd"/>
      <w:r>
        <w:rPr>
          <w:rFonts w:ascii="Source Code Pro" w:hAnsi="Source Code Pro"/>
          <w:color w:val="808080"/>
        </w:rPr>
        <w:t xml:space="preserve"> is not defined</w:t>
      </w:r>
      <w:r>
        <w:rPr>
          <w:rFonts w:ascii="Source Code Pro" w:hAnsi="Source Code Pro"/>
          <w:color w:val="80808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>//wtf is this</w:t>
      </w:r>
      <w:r>
        <w:rPr>
          <w:rFonts w:ascii="Source Code Pro" w:hAnsi="Source Code Pro"/>
          <w:color w:val="808080"/>
        </w:rPr>
        <w:br/>
        <w:t xml:space="preserve">                    </w:t>
      </w:r>
      <w:r>
        <w:rPr>
          <w:rFonts w:ascii="Source Code Pro" w:hAnsi="Source Code Pro"/>
          <w:color w:val="A9B7C6"/>
        </w:rPr>
        <w:t>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.ftpPut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fileLocal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fileRemote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mkdir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//Accept {1,1} string </w:t>
      </w:r>
      <w:r>
        <w:rPr>
          <w:rFonts w:ascii="Source Code Pro" w:hAnsi="Source Code Pro"/>
          <w:color w:val="808080"/>
        </w:rPr>
        <w:t>argument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!=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name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//it can only be </w:t>
      </w:r>
      <w:proofErr w:type="spellStart"/>
      <w:r>
        <w:rPr>
          <w:rFonts w:ascii="Source Code Pro" w:hAnsi="Source Code Pro"/>
          <w:color w:val="808080"/>
        </w:rPr>
        <w:t>dir</w:t>
      </w:r>
      <w:proofErr w:type="spellEnd"/>
      <w:r>
        <w:rPr>
          <w:rFonts w:ascii="Source Code Pro" w:hAnsi="Source Code Pro"/>
          <w:color w:val="808080"/>
        </w:rPr>
        <w:t xml:space="preserve"> name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.mkdir</w:t>
      </w:r>
      <w:proofErr w:type="spellEnd"/>
      <w:r>
        <w:rPr>
          <w:rFonts w:ascii="Source Code Pro" w:hAnsi="Source Code Pro"/>
          <w:color w:val="A9B7C6"/>
        </w:rPr>
        <w:t>(name)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rm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//Accept {1,1} string argument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!=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lastRenderedPageBreak/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name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//it can only be filename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name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.rm(name)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rmdir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//Accept {1,1} string argument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!=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name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//it can only be </w:t>
      </w:r>
      <w:proofErr w:type="spellStart"/>
      <w:r>
        <w:rPr>
          <w:rFonts w:ascii="Source Code Pro" w:hAnsi="Source Code Pro"/>
          <w:color w:val="808080"/>
        </w:rPr>
        <w:t>dir</w:t>
      </w:r>
      <w:proofErr w:type="spellEnd"/>
      <w:r>
        <w:rPr>
          <w:rFonts w:ascii="Source Code Pro" w:hAnsi="Source Code Pro"/>
          <w:color w:val="808080"/>
        </w:rPr>
        <w:t xml:space="preserve"> name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.rmdir</w:t>
      </w:r>
      <w:proofErr w:type="spellEnd"/>
      <w:r>
        <w:rPr>
          <w:rFonts w:ascii="Source Code Pro" w:hAnsi="Source Code Pro"/>
          <w:color w:val="A9B7C6"/>
        </w:rPr>
        <w:t>(name)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"rename"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"mv"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oldName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newName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for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&lt; 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 xml:space="preserve">"-"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 xml:space="preserve">1 </w:t>
      </w:r>
      <w:r>
        <w:rPr>
          <w:rFonts w:ascii="Source Code Pro" w:hAnsi="Source Code Pro"/>
          <w:color w:val="A9B7C6"/>
        </w:rPr>
        <w:t xml:space="preserve">&lt; </w:t>
      </w:r>
      <w:proofErr w:type="spell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 xml:space="preserve">() &amp;&amp;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>//if it is an argument</w:t>
      </w:r>
      <w:r>
        <w:rPr>
          <w:rFonts w:ascii="Source Code Pro" w:hAnsi="Source Code Pro"/>
          <w:color w:val="808080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"old"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"o"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oldName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</w:t>
      </w:r>
      <w:r>
        <w:rPr>
          <w:rFonts w:ascii="Source Code Pro" w:hAnsi="Source Code Pro"/>
          <w:color w:val="A9B7C6"/>
        </w:rPr>
        <w:lastRenderedPageBreak/>
        <w:t>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                    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"new"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"n"</w:t>
      </w:r>
      <w:r>
        <w:rPr>
          <w:rFonts w:ascii="Source Code Pro" w:hAnsi="Source Code Pro"/>
          <w:color w:val="A9B7C6"/>
        </w:rPr>
        <w:t>}))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newName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+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</w:t>
      </w:r>
      <w:proofErr w:type="spellStart"/>
      <w:r>
        <w:rPr>
          <w:rFonts w:ascii="Source Code Pro" w:hAnsi="Source Code Pro"/>
          <w:color w:val="A9B7C6"/>
        </w:rPr>
        <w:t>substr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!= </w:t>
      </w:r>
      <w:r>
        <w:rPr>
          <w:rFonts w:ascii="Source Code Pro" w:hAnsi="Source Code Pro"/>
          <w:color w:val="6A8759"/>
        </w:rPr>
        <w:t>"-"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r>
        <w:rPr>
          <w:rFonts w:ascii="Source Code Pro" w:hAnsi="Source Code Pro"/>
          <w:color w:val="808080"/>
        </w:rPr>
        <w:t>//it can only be old name and new name</w:t>
      </w:r>
      <w:r>
        <w:rPr>
          <w:rFonts w:ascii="Source Code Pro" w:hAnsi="Source Code Pro"/>
          <w:color w:val="808080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oldName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>//if old name is not defined</w:t>
      </w:r>
      <w:r>
        <w:rPr>
          <w:rFonts w:ascii="Source Code Pro" w:hAnsi="Source Code Pro"/>
          <w:color w:val="80808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oldName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newName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>//else if new name is not defined</w:t>
      </w:r>
      <w:r>
        <w:rPr>
          <w:rFonts w:ascii="Source Code Pro" w:hAnsi="Source Code Pro"/>
          <w:color w:val="80808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newName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    </w:t>
      </w:r>
      <w:r>
        <w:rPr>
          <w:rFonts w:ascii="Source Code Pro" w:hAnsi="Source Code Pro"/>
          <w:color w:val="808080"/>
        </w:rPr>
        <w:t>//wtf is this</w:t>
      </w:r>
      <w:r>
        <w:rPr>
          <w:rFonts w:ascii="Source Code Pro" w:hAnsi="Source Code Pro"/>
          <w:color w:val="808080"/>
        </w:rPr>
        <w:br/>
        <w:t xml:space="preserve">                    </w:t>
      </w:r>
      <w:r>
        <w:rPr>
          <w:rFonts w:ascii="Source Code Pro" w:hAnsi="Source Code Pro"/>
          <w:color w:val="A9B7C6"/>
        </w:rPr>
        <w:t>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t xml:space="preserve">            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console(_OOP_FTPCLIENT_FTPOPT_BAD_ARGUMENT)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_OOP_FTPCLIENT_FTPOPT_BAD_ARGUMENT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9373A5"/>
        </w:rPr>
        <w:t>object</w:t>
      </w:r>
      <w:r>
        <w:rPr>
          <w:rFonts w:ascii="Source Code Pro" w:hAnsi="Source Code Pro"/>
          <w:color w:val="A9B7C6"/>
        </w:rPr>
        <w:t>.rename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oldName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newName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"man"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"?"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"help"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</w:t>
      </w:r>
      <w:r>
        <w:rPr>
          <w:rFonts w:hint="eastAsia"/>
          <w:color w:val="6A8759"/>
        </w:rPr>
        <w:t>？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</w:t>
      </w:r>
      <w:proofErr w:type="gramEnd"/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//default argument </w:t>
      </w:r>
      <w:proofErr w:type="spellStart"/>
      <w:r>
        <w:rPr>
          <w:rFonts w:ascii="Source Code Pro" w:hAnsi="Source Code Pro"/>
          <w:color w:val="808080"/>
        </w:rPr>
        <w:t>init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helpStr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for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 xml:space="preserve"> &lt; </w:t>
      </w:r>
      <w:proofErr w:type="spellStart"/>
      <w:proofErr w:type="gramStart"/>
      <w:r>
        <w:rPr>
          <w:rFonts w:ascii="Source Code Pro" w:hAnsi="Source Code Pro"/>
          <w:color w:val="A9B7C6"/>
        </w:rPr>
        <w:t>strArray.size</w:t>
      </w:r>
      <w:proofErr w:type="spellEnd"/>
      <w:r>
        <w:rPr>
          <w:rFonts w:ascii="Source Code Pro" w:hAnsi="Source Code Pro"/>
          <w:color w:val="A9B7C6"/>
        </w:rPr>
        <w:t>(</w:t>
      </w:r>
      <w:proofErr w:type="gram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 xml:space="preserve">;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helpStr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strArray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 xml:space="preserve">//call this </w:t>
      </w:r>
      <w:proofErr w:type="spellStart"/>
      <w:r>
        <w:rPr>
          <w:rFonts w:ascii="Source Code Pro" w:hAnsi="Source Code Pro"/>
          <w:color w:val="808080"/>
        </w:rPr>
        <w:t>func</w:t>
      </w:r>
      <w:proofErr w:type="spellEnd"/>
      <w:r>
        <w:rPr>
          <w:rFonts w:ascii="Source Code Pro" w:hAnsi="Source Code Pro"/>
          <w:color w:val="808080"/>
        </w:rPr>
        <w:t xml:space="preserve"> here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A9B7C6"/>
        </w:rPr>
        <w:t>help(</w:t>
      </w:r>
      <w:proofErr w:type="spellStart"/>
      <w:r>
        <w:rPr>
          <w:rFonts w:ascii="Source Code Pro" w:hAnsi="Source Code Pro"/>
          <w:color w:val="A9B7C6"/>
        </w:rPr>
        <w:t>helpStr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console(_OOP_FTPCLIENT_FTPOPT_BAD_COMMAND)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_OOP_FTPCLIENT_FTPOPT_BAD_COMMAND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7217F4" w:rsidRPr="008650FB" w:rsidRDefault="007217F4" w:rsidP="007217F4">
      <w:pPr>
        <w:pStyle w:val="aff4"/>
        <w:spacing w:line="200" w:lineRule="exact"/>
        <w:ind w:left="840" w:firstLineChars="0" w:firstLine="0"/>
        <w:rPr>
          <w:rFonts w:ascii="Microsoft JhengHei UI" w:hAnsi="Microsoft JhengHei UI" w:hint="eastAsia"/>
        </w:rPr>
      </w:pPr>
    </w:p>
    <w:p w:rsidR="00D17FBD" w:rsidRPr="008650FB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用户帮助子系统</w:t>
      </w:r>
    </w:p>
    <w:p w:rsidR="008650FB" w:rsidRDefault="008650FB" w:rsidP="008650FB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/>
        </w:rPr>
      </w:pPr>
      <w:r w:rsidRPr="008650FB">
        <w:rPr>
          <w:rFonts w:ascii="Microsoft JhengHei UI" w:hAnsi="Microsoft JhengHei UI" w:hint="eastAsia"/>
        </w:rPr>
        <w:t>为用户提供帮助。</w:t>
      </w:r>
    </w:p>
    <w:p w:rsidR="008650FB" w:rsidRDefault="008650FB" w:rsidP="008650FB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lastRenderedPageBreak/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ftpOptTerminal</w:t>
      </w:r>
      <w:proofErr w:type="spellEnd"/>
      <w:r>
        <w:rPr>
          <w:rFonts w:ascii="Source Code Pro" w:hAnsi="Source Code Pro"/>
          <w:color w:val="A9B7C6"/>
        </w:rPr>
        <w:t>::help(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command){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"connect"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"link"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connect|link</w:t>
      </w:r>
      <w:proofErr w:type="spellEnd"/>
      <w:r>
        <w:rPr>
          <w:rFonts w:ascii="Source Code Pro" w:hAnsi="Source Code Pro"/>
          <w:color w:val="6A8759"/>
        </w:rPr>
        <w:t xml:space="preserve"> [-port|:|v &lt;port&gt; -</w:t>
      </w:r>
      <w:proofErr w:type="spellStart"/>
      <w:r>
        <w:rPr>
          <w:rFonts w:ascii="Source Code Pro" w:hAnsi="Source Code Pro"/>
          <w:color w:val="6A8759"/>
        </w:rPr>
        <w:t>username|u</w:t>
      </w:r>
      <w:proofErr w:type="spellEnd"/>
      <w:r>
        <w:rPr>
          <w:rFonts w:ascii="Source Code Pro" w:hAnsi="Source Code Pro"/>
          <w:color w:val="6A8759"/>
        </w:rPr>
        <w:t xml:space="preserve"> &lt;user&gt; -</w:t>
      </w:r>
      <w:proofErr w:type="spellStart"/>
      <w:r>
        <w:rPr>
          <w:rFonts w:ascii="Source Code Pro" w:hAnsi="Source Code Pro"/>
          <w:color w:val="6A8759"/>
        </w:rPr>
        <w:t>password|p</w:t>
      </w:r>
      <w:proofErr w:type="spellEnd"/>
      <w:r>
        <w:rPr>
          <w:rFonts w:ascii="Source Code Pro" w:hAnsi="Source Code Pro"/>
          <w:color w:val="6A8759"/>
        </w:rPr>
        <w:t xml:space="preserve"> &lt;pass&gt;]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"Start a session with a remote ftp server.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"dc"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"disconnect"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dc|disconnect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"Ends session with the current remote computer.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"cd"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cd &lt;</w:t>
      </w:r>
      <w:proofErr w:type="spellStart"/>
      <w:r>
        <w:rPr>
          <w:rFonts w:ascii="Source Code Pro" w:hAnsi="Source Code Pro"/>
          <w:color w:val="6A8759"/>
        </w:rPr>
        <w:t>dir</w:t>
      </w:r>
      <w:proofErr w:type="spellEnd"/>
      <w:r>
        <w:rPr>
          <w:rFonts w:ascii="Source Code Pro" w:hAnsi="Source Code Pro"/>
          <w:color w:val="6A8759"/>
        </w:rPr>
        <w:t>&gt;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"Sets the current working location to a specified location.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"ls"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dir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ll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ls|dir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"Gets the items </w:t>
      </w:r>
      <w:r>
        <w:rPr>
          <w:rFonts w:ascii="Source Code Pro" w:hAnsi="Source Code Pro"/>
          <w:color w:val="6A8759"/>
        </w:rPr>
        <w:t>and child items in the current locations.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"download"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"get"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"pull"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get|pull</w:t>
      </w:r>
      <w:proofErr w:type="spellEnd"/>
      <w:r>
        <w:rPr>
          <w:rFonts w:ascii="Source Code Pro" w:hAnsi="Source Code Pro"/>
          <w:color w:val="6A8759"/>
        </w:rPr>
        <w:t xml:space="preserve"> [-</w:t>
      </w:r>
      <w:proofErr w:type="spellStart"/>
      <w:r>
        <w:rPr>
          <w:rFonts w:ascii="Source Code Pro" w:hAnsi="Source Code Pro"/>
          <w:color w:val="6A8759"/>
        </w:rPr>
        <w:t>r|remote</w:t>
      </w:r>
      <w:proofErr w:type="spellEnd"/>
      <w:r>
        <w:rPr>
          <w:rFonts w:ascii="Source Code Pro" w:hAnsi="Source Code Pro"/>
          <w:color w:val="6A8759"/>
        </w:rPr>
        <w:t>] &lt;</w:t>
      </w:r>
      <w:proofErr w:type="spellStart"/>
      <w:r>
        <w:rPr>
          <w:rFonts w:ascii="Source Code Pro" w:hAnsi="Source Code Pro"/>
          <w:color w:val="6A8759"/>
        </w:rPr>
        <w:t>remote_file</w:t>
      </w:r>
      <w:proofErr w:type="spellEnd"/>
      <w:r>
        <w:rPr>
          <w:rFonts w:ascii="Source Code Pro" w:hAnsi="Source Code Pro"/>
          <w:color w:val="6A8759"/>
        </w:rPr>
        <w:t>&gt; [-</w:t>
      </w:r>
      <w:proofErr w:type="spellStart"/>
      <w:r>
        <w:rPr>
          <w:rFonts w:ascii="Source Code Pro" w:hAnsi="Source Code Pro"/>
          <w:color w:val="6A8759"/>
        </w:rPr>
        <w:t>l|local</w:t>
      </w:r>
      <w:proofErr w:type="spellEnd"/>
      <w:r>
        <w:rPr>
          <w:rFonts w:ascii="Source Code Pro" w:hAnsi="Source Code Pro"/>
          <w:color w:val="6A8759"/>
        </w:rPr>
        <w:t>] &lt;</w:t>
      </w:r>
      <w:proofErr w:type="spellStart"/>
      <w:r>
        <w:rPr>
          <w:rFonts w:ascii="Source Code Pro" w:hAnsi="Source Code Pro"/>
          <w:color w:val="6A8759"/>
        </w:rPr>
        <w:t>local_file</w:t>
      </w:r>
      <w:proofErr w:type="spellEnd"/>
      <w:r>
        <w:rPr>
          <w:rFonts w:ascii="Source Code Pro" w:hAnsi="Source Code Pro"/>
          <w:color w:val="6A8759"/>
        </w:rPr>
        <w:t>&gt; -[</w:t>
      </w:r>
      <w:proofErr w:type="spellStart"/>
      <w:r>
        <w:rPr>
          <w:rFonts w:ascii="Source Code Pro" w:hAnsi="Source Code Pro"/>
          <w:color w:val="6A8759"/>
        </w:rPr>
        <w:t>o|overwrite</w:t>
      </w:r>
      <w:proofErr w:type="spellEnd"/>
      <w:r>
        <w:rPr>
          <w:rFonts w:ascii="Source Code Pro" w:hAnsi="Source Code Pro"/>
          <w:color w:val="6A8759"/>
        </w:rPr>
        <w:t>]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"Gets a specified file from current server.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"upload"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"put"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"push"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put|push</w:t>
      </w:r>
      <w:proofErr w:type="spellEnd"/>
      <w:r>
        <w:rPr>
          <w:rFonts w:ascii="Source Code Pro" w:hAnsi="Source Code Pro"/>
          <w:color w:val="6A8759"/>
        </w:rPr>
        <w:t xml:space="preserve"> [-</w:t>
      </w:r>
      <w:proofErr w:type="spellStart"/>
      <w:r>
        <w:rPr>
          <w:rFonts w:ascii="Source Code Pro" w:hAnsi="Source Code Pro"/>
          <w:color w:val="6A8759"/>
        </w:rPr>
        <w:t>l|local</w:t>
      </w:r>
      <w:proofErr w:type="spellEnd"/>
      <w:r>
        <w:rPr>
          <w:rFonts w:ascii="Source Code Pro" w:hAnsi="Source Code Pro"/>
          <w:color w:val="6A8759"/>
        </w:rPr>
        <w:t>] &lt;</w:t>
      </w:r>
      <w:proofErr w:type="spellStart"/>
      <w:r>
        <w:rPr>
          <w:rFonts w:ascii="Source Code Pro" w:hAnsi="Source Code Pro"/>
          <w:color w:val="6A8759"/>
        </w:rPr>
        <w:t>local_file</w:t>
      </w:r>
      <w:proofErr w:type="spellEnd"/>
      <w:r>
        <w:rPr>
          <w:rFonts w:ascii="Source Code Pro" w:hAnsi="Source Code Pro"/>
          <w:color w:val="6A8759"/>
        </w:rPr>
        <w:t>&gt; [-</w:t>
      </w:r>
      <w:proofErr w:type="spellStart"/>
      <w:r>
        <w:rPr>
          <w:rFonts w:ascii="Source Code Pro" w:hAnsi="Source Code Pro"/>
          <w:color w:val="6A8759"/>
        </w:rPr>
        <w:t>r|remote</w:t>
      </w:r>
      <w:proofErr w:type="spellEnd"/>
      <w:r>
        <w:rPr>
          <w:rFonts w:ascii="Source Code Pro" w:hAnsi="Source Code Pro"/>
          <w:color w:val="6A8759"/>
        </w:rPr>
        <w:t>] &lt;</w:t>
      </w:r>
      <w:proofErr w:type="spellStart"/>
      <w:r>
        <w:rPr>
          <w:rFonts w:ascii="Source Code Pro" w:hAnsi="Source Code Pro"/>
          <w:color w:val="6A8759"/>
        </w:rPr>
        <w:t>remote_file</w:t>
      </w:r>
      <w:proofErr w:type="spellEnd"/>
      <w:r>
        <w:rPr>
          <w:rFonts w:ascii="Source Code Pro" w:hAnsi="Source Code Pro"/>
          <w:color w:val="6A8759"/>
        </w:rPr>
        <w:t>&gt;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"Push a specified file to current server.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mkdir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mkdir</w:t>
      </w:r>
      <w:proofErr w:type="spellEnd"/>
      <w:r>
        <w:rPr>
          <w:rFonts w:ascii="Source Code Pro" w:hAnsi="Source Code Pro"/>
          <w:color w:val="6A8759"/>
        </w:rPr>
        <w:t xml:space="preserve"> &lt;</w:t>
      </w:r>
      <w:proofErr w:type="spellStart"/>
      <w:r>
        <w:rPr>
          <w:rFonts w:ascii="Source Code Pro" w:hAnsi="Source Code Pro"/>
          <w:color w:val="6A8759"/>
        </w:rPr>
        <w:t>dirName</w:t>
      </w:r>
      <w:proofErr w:type="spellEnd"/>
      <w:r>
        <w:rPr>
          <w:rFonts w:ascii="Source Code Pro" w:hAnsi="Source Code Pro"/>
          <w:color w:val="6A8759"/>
        </w:rPr>
        <w:t>&gt;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"Creates a new directory on the remote server.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rmdir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rmdir</w:t>
      </w:r>
      <w:proofErr w:type="spellEnd"/>
      <w:r>
        <w:rPr>
          <w:rFonts w:ascii="Source Code Pro" w:hAnsi="Source Code Pro"/>
          <w:color w:val="6A8759"/>
        </w:rPr>
        <w:t xml:space="preserve"> &lt;</w:t>
      </w:r>
      <w:proofErr w:type="spellStart"/>
      <w:r>
        <w:rPr>
          <w:rFonts w:ascii="Source Code Pro" w:hAnsi="Source Code Pro"/>
          <w:color w:val="6A8759"/>
        </w:rPr>
        <w:t>dirName</w:t>
      </w:r>
      <w:proofErr w:type="spellEnd"/>
      <w:r>
        <w:rPr>
          <w:rFonts w:ascii="Source Code Pro" w:hAnsi="Source Code Pro"/>
          <w:color w:val="6A8759"/>
        </w:rPr>
        <w:t>&gt;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"Deletes the specified directory on the remote server.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rm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rm</w:t>
      </w:r>
      <w:proofErr w:type="spellEnd"/>
      <w:r>
        <w:rPr>
          <w:rFonts w:ascii="Source Code Pro" w:hAnsi="Source Code Pro"/>
          <w:color w:val="6A8759"/>
        </w:rPr>
        <w:t xml:space="preserve"> &lt;</w:t>
      </w:r>
      <w:proofErr w:type="spellStart"/>
      <w:r>
        <w:rPr>
          <w:rFonts w:ascii="Source Code Pro" w:hAnsi="Source Code Pro"/>
          <w:color w:val="6A8759"/>
        </w:rPr>
        <w:t>fileName</w:t>
      </w:r>
      <w:proofErr w:type="spellEnd"/>
      <w:r>
        <w:rPr>
          <w:rFonts w:ascii="Source Code Pro" w:hAnsi="Source Code Pro"/>
          <w:color w:val="6A8759"/>
        </w:rPr>
        <w:t>&gt;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"Deletes the specified file on the remote server.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"rename"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"mv"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"Usage: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    </w:t>
      </w:r>
      <w:proofErr w:type="spellStart"/>
      <w:r>
        <w:rPr>
          <w:rFonts w:ascii="Source Code Pro" w:hAnsi="Source Code Pro"/>
          <w:color w:val="6A8759"/>
        </w:rPr>
        <w:t>rename|mv</w:t>
      </w:r>
      <w:proofErr w:type="spellEnd"/>
      <w:r>
        <w:rPr>
          <w:rFonts w:ascii="Source Code Pro" w:hAnsi="Source Code Pro"/>
          <w:color w:val="6A8759"/>
        </w:rPr>
        <w:t xml:space="preserve"> [-</w:t>
      </w:r>
      <w:proofErr w:type="spellStart"/>
      <w:r>
        <w:rPr>
          <w:rFonts w:ascii="Source Code Pro" w:hAnsi="Source Code Pro"/>
          <w:color w:val="6A8759"/>
        </w:rPr>
        <w:t>o|old</w:t>
      </w:r>
      <w:proofErr w:type="spellEnd"/>
      <w:r>
        <w:rPr>
          <w:rFonts w:ascii="Source Code Pro" w:hAnsi="Source Code Pro"/>
          <w:color w:val="6A8759"/>
        </w:rPr>
        <w:t>] &lt;</w:t>
      </w:r>
      <w:proofErr w:type="spellStart"/>
      <w:r>
        <w:rPr>
          <w:rFonts w:ascii="Source Code Pro" w:hAnsi="Source Code Pro"/>
          <w:color w:val="6A8759"/>
        </w:rPr>
        <w:t>old_name</w:t>
      </w:r>
      <w:proofErr w:type="spellEnd"/>
      <w:r>
        <w:rPr>
          <w:rFonts w:ascii="Source Code Pro" w:hAnsi="Source Code Pro"/>
          <w:color w:val="6A8759"/>
        </w:rPr>
        <w:t>&gt; [-</w:t>
      </w:r>
      <w:proofErr w:type="spellStart"/>
      <w:r>
        <w:rPr>
          <w:rFonts w:ascii="Source Code Pro" w:hAnsi="Source Code Pro"/>
          <w:color w:val="6A8759"/>
        </w:rPr>
        <w:t>n|new</w:t>
      </w:r>
      <w:proofErr w:type="spellEnd"/>
      <w:r>
        <w:rPr>
          <w:rFonts w:ascii="Source Code Pro" w:hAnsi="Source Code Pro"/>
          <w:color w:val="6A8759"/>
        </w:rPr>
        <w:t>] &lt;</w:t>
      </w:r>
      <w:proofErr w:type="spellStart"/>
      <w:r>
        <w:rPr>
          <w:rFonts w:ascii="Source Code Pro" w:hAnsi="Source Code Pro"/>
          <w:color w:val="6A8759"/>
        </w:rPr>
        <w:t>new_name</w:t>
      </w:r>
      <w:proofErr w:type="spellEnd"/>
      <w:r>
        <w:rPr>
          <w:rFonts w:ascii="Source Code Pro" w:hAnsi="Source Code Pro"/>
          <w:color w:val="6A8759"/>
        </w:rPr>
        <w:t>&gt;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"Rename a file on the remote server.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(command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6A8759"/>
        </w:rPr>
        <w:t>"man"</w:t>
      </w:r>
      <w:r>
        <w:rPr>
          <w:rFonts w:ascii="Source Code Pro" w:hAnsi="Source Code Pro"/>
          <w:color w:val="A9B7C6"/>
        </w:rPr>
        <w:t>})){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 xml:space="preserve">"All </w:t>
      </w:r>
      <w:proofErr w:type="spellStart"/>
      <w:r>
        <w:rPr>
          <w:rFonts w:ascii="Source Code Pro" w:hAnsi="Source Code Pro"/>
          <w:color w:val="6A8759"/>
        </w:rPr>
        <w:t>vaild</w:t>
      </w:r>
      <w:proofErr w:type="spellEnd"/>
      <w:r>
        <w:rPr>
          <w:rFonts w:ascii="Source Code Pro" w:hAnsi="Source Code Pro"/>
          <w:color w:val="6A8759"/>
        </w:rPr>
        <w:t xml:space="preserve"> commands: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"man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"exit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connect|link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dc|disconnect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"cd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</w:r>
      <w:r>
        <w:rPr>
          <w:rFonts w:ascii="Source Code Pro" w:hAnsi="Source Code Pro"/>
          <w:color w:val="6A8759"/>
        </w:rPr>
        <w:t xml:space="preserve">            "</w:t>
      </w:r>
      <w:proofErr w:type="spellStart"/>
      <w:r>
        <w:rPr>
          <w:rFonts w:ascii="Source Code Pro" w:hAnsi="Source Code Pro"/>
          <w:color w:val="6A8759"/>
        </w:rPr>
        <w:t>ls|ll|dir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download|get|pull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upload|put|push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mkdir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rmdir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rm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</w:t>
      </w:r>
      <w:proofErr w:type="spellStart"/>
      <w:r>
        <w:rPr>
          <w:rFonts w:ascii="Source Code Pro" w:hAnsi="Source Code Pro"/>
          <w:color w:val="6A8759"/>
        </w:rPr>
        <w:t>rename|mv</w:t>
      </w:r>
      <w:proofErr w:type="spellEnd"/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 if</w:t>
      </w:r>
      <w:r>
        <w:rPr>
          <w:rFonts w:ascii="Source Code Pro" w:hAnsi="Source Code Pro"/>
          <w:color w:val="A9B7C6"/>
        </w:rPr>
        <w:t xml:space="preserve">(command </w:t>
      </w:r>
      <w:r>
        <w:rPr>
          <w:rFonts w:ascii="Source Code Pro" w:hAnsi="Source Code Pro"/>
          <w:color w:val="5F8C8A"/>
        </w:rPr>
        <w:t xml:space="preserve">== 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6A8759"/>
        </w:rPr>
        <w:t>"Which manual page do you want?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    "Type </w:t>
      </w:r>
      <w:r>
        <w:rPr>
          <w:rFonts w:ascii="Source Code Pro" w:hAnsi="Source Code Pro"/>
          <w:color w:val="CC7832"/>
        </w:rPr>
        <w:t>\"</w:t>
      </w:r>
      <w:r>
        <w:rPr>
          <w:rFonts w:ascii="Source Code Pro" w:hAnsi="Source Code Pro"/>
          <w:color w:val="6A8759"/>
        </w:rPr>
        <w:t>man man</w:t>
      </w:r>
      <w:r>
        <w:rPr>
          <w:rFonts w:ascii="Source Code Pro" w:hAnsi="Source Code Pro"/>
          <w:color w:val="CC7832"/>
        </w:rPr>
        <w:t>\"</w:t>
      </w:r>
      <w:r>
        <w:rPr>
          <w:rFonts w:ascii="Source Code Pro" w:hAnsi="Source Code Pro"/>
          <w:color w:val="6A8759"/>
        </w:rPr>
        <w:t xml:space="preserve"> for all available commands</w:t>
      </w:r>
      <w:r>
        <w:rPr>
          <w:rFonts w:ascii="Source Code Pro" w:hAnsi="Source Code Pro"/>
          <w:color w:val="CC7832"/>
        </w:rPr>
        <w:t>\n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6A8759"/>
        </w:rPr>
        <w:br/>
        <w:t xml:space="preserve">        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console(</w:t>
      </w:r>
      <w:r>
        <w:rPr>
          <w:rFonts w:ascii="Source Code Pro" w:hAnsi="Source Code Pro"/>
          <w:color w:val="6A8759"/>
        </w:rPr>
        <w:t xml:space="preserve">"Sorry, we have no manual for " </w:t>
      </w:r>
      <w:r>
        <w:rPr>
          <w:rFonts w:ascii="Source Code Pro" w:hAnsi="Source Code Pro"/>
          <w:color w:val="5F8C8A"/>
        </w:rPr>
        <w:t xml:space="preserve">+ </w:t>
      </w:r>
      <w:r>
        <w:rPr>
          <w:rFonts w:ascii="Source Code Pro" w:hAnsi="Source Code Pro"/>
          <w:color w:val="A9B7C6"/>
        </w:rPr>
        <w:t xml:space="preserve">command </w:t>
      </w:r>
      <w:r>
        <w:rPr>
          <w:rFonts w:ascii="Source Code Pro" w:hAnsi="Source Code Pro"/>
          <w:color w:val="5F8C8A"/>
        </w:rPr>
        <w:t xml:space="preserve">+ </w:t>
      </w:r>
      <w:r>
        <w:rPr>
          <w:rFonts w:ascii="Source Code Pro" w:hAnsi="Source Code Pro"/>
          <w:color w:val="6A8759"/>
        </w:rPr>
        <w:t>"."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>}</w:t>
      </w:r>
      <w:proofErr w:type="gramEnd"/>
    </w:p>
    <w:p w:rsidR="008650FB" w:rsidRPr="008650FB" w:rsidRDefault="008650FB" w:rsidP="008650FB">
      <w:pPr>
        <w:pStyle w:val="aff4"/>
        <w:spacing w:line="200" w:lineRule="exact"/>
        <w:ind w:left="840" w:firstLineChars="0" w:firstLine="0"/>
        <w:rPr>
          <w:rFonts w:ascii="Microsoft JhengHei UI" w:eastAsiaTheme="minorEastAsia" w:hAnsi="Microsoft JhengHei UI" w:hint="eastAsia"/>
        </w:rPr>
      </w:pPr>
    </w:p>
    <w:p w:rsidR="00D17FBD" w:rsidRPr="008650FB" w:rsidRDefault="00D17FBD" w:rsidP="00D17FBD">
      <w:pPr>
        <w:pStyle w:val="aff4"/>
        <w:numPr>
          <w:ilvl w:val="1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附属通信子系统</w:t>
      </w:r>
    </w:p>
    <w:p w:rsidR="008650FB" w:rsidRPr="008650FB" w:rsidRDefault="008650FB" w:rsidP="008650FB">
      <w:pPr>
        <w:pStyle w:val="aff4"/>
        <w:spacing w:line="200" w:lineRule="exact"/>
        <w:ind w:left="840" w:firstLineChars="0" w:firstLine="0"/>
        <w:rPr>
          <w:rFonts w:ascii="Microsoft JhengHei UI" w:hAnsi="Microsoft JhengHei UI"/>
        </w:rPr>
      </w:pPr>
      <w:r w:rsidRPr="008650FB">
        <w:rPr>
          <w:rFonts w:ascii="Microsoft JhengHei UI" w:hAnsi="Microsoft JhengHei UI" w:hint="eastAsia"/>
        </w:rPr>
        <w:t>提供辅助通讯。</w:t>
      </w:r>
    </w:p>
    <w:p w:rsidR="00461360" w:rsidRDefault="00461360" w:rsidP="00461360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B5B6E3"/>
        </w:rPr>
        <w:t>ftpOptTerminal</w:t>
      </w:r>
      <w:proofErr w:type="spellEnd"/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A9B7C6"/>
        </w:rPr>
        <w:t>init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B5B6E3"/>
        </w:rPr>
        <w:t>ftpOpt</w:t>
      </w:r>
      <w:proofErr w:type="spellEnd"/>
      <w:r>
        <w:rPr>
          <w:rFonts w:ascii="Source Code Pro" w:hAnsi="Source Code Pro"/>
          <w:color w:val="B5B6E3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obj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9373A5"/>
        </w:rPr>
        <w:t xml:space="preserve">object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obj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</w:p>
    <w:p w:rsidR="008650FB" w:rsidRPr="00461360" w:rsidRDefault="008650FB" w:rsidP="008650FB">
      <w:pPr>
        <w:pStyle w:val="aff4"/>
        <w:spacing w:line="200" w:lineRule="exact"/>
        <w:ind w:left="840" w:firstLineChars="0" w:firstLine="0"/>
        <w:rPr>
          <w:rFonts w:ascii="Microsoft JhengHei UI" w:hAnsi="Microsoft JhengHei UI" w:hint="eastAsia"/>
        </w:rPr>
      </w:pPr>
    </w:p>
    <w:p w:rsidR="00D17FBD" w:rsidRPr="008C004D" w:rsidRDefault="00D17FBD" w:rsidP="00D17FBD">
      <w:pPr>
        <w:pStyle w:val="aff4"/>
        <w:numPr>
          <w:ilvl w:val="0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选单</w:t>
      </w:r>
    </w:p>
    <w:p w:rsidR="008C004D" w:rsidRDefault="008C004D" w:rsidP="008C004D">
      <w:pPr>
        <w:pStyle w:val="HTML"/>
        <w:shd w:val="clear" w:color="auto" w:fill="2B2B2B"/>
        <w:ind w:left="420"/>
        <w:rPr>
          <w:rFonts w:ascii="Source Code Pro" w:hAnsi="Source Code Pro"/>
          <w:color w:val="A9B7C6"/>
        </w:rPr>
      </w:pPr>
      <w:proofErr w:type="gramStart"/>
      <w:r>
        <w:rPr>
          <w:rFonts w:ascii="Source Code Pro" w:hAnsi="Source Code Pro"/>
          <w:b/>
          <w:bCs/>
          <w:color w:val="CC7832"/>
        </w:rPr>
        <w:t>class</w:t>
      </w:r>
      <w:proofErr w:type="gram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menu{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b/>
          <w:bCs/>
          <w:color w:val="CC7832"/>
        </w:rPr>
        <w:t>private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vector&lt;vector&lt;string&gt;&gt; </w:t>
      </w:r>
      <w:proofErr w:type="spellStart"/>
      <w:r>
        <w:rPr>
          <w:rFonts w:ascii="Source Code Pro" w:hAnsi="Source Code Pro"/>
          <w:color w:val="A9B7C6"/>
        </w:rPr>
        <w:t>menuSto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b/>
          <w:bCs/>
          <w:color w:val="CC7832"/>
        </w:rPr>
        <w:t>public</w:t>
      </w:r>
      <w:r>
        <w:rPr>
          <w:rFonts w:ascii="Source Code Pro" w:hAnsi="Source Code Pro"/>
          <w:color w:val="A9B7C6"/>
        </w:rPr>
        <w:t>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print()</w:t>
      </w:r>
      <w:r>
        <w:rPr>
          <w:rFonts w:ascii="Source Code Pro" w:hAnsi="Source Code Pro"/>
          <w:color w:val="CC7832"/>
        </w:rPr>
        <w:t xml:space="preserve">;                </w:t>
      </w:r>
      <w:r>
        <w:rPr>
          <w:rFonts w:ascii="Source Code Pro" w:hAnsi="Source Code Pro"/>
          <w:color w:val="808080"/>
        </w:rPr>
        <w:lastRenderedPageBreak/>
        <w:t xml:space="preserve">//print all </w:t>
      </w:r>
      <w:proofErr w:type="spellStart"/>
      <w:r>
        <w:rPr>
          <w:rFonts w:ascii="Source Code Pro" w:hAnsi="Source Code Pro"/>
          <w:color w:val="808080"/>
        </w:rPr>
        <w:t>objMenu</w:t>
      </w:r>
      <w:proofErr w:type="spellEnd"/>
      <w:r>
        <w:rPr>
          <w:rFonts w:ascii="Source Code Pro" w:hAnsi="Source Code Pro"/>
          <w:color w:val="808080"/>
        </w:rPr>
        <w:t xml:space="preserve"> item to screen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create(string arg1)</w:t>
      </w:r>
      <w:r>
        <w:rPr>
          <w:rFonts w:ascii="Source Code Pro" w:hAnsi="Source Code Pro"/>
          <w:color w:val="CC7832"/>
        </w:rPr>
        <w:t xml:space="preserve">;    </w:t>
      </w:r>
      <w:r>
        <w:rPr>
          <w:rFonts w:ascii="Source Code Pro" w:hAnsi="Source Code Pro"/>
          <w:color w:val="808080"/>
        </w:rPr>
        <w:t xml:space="preserve">//create a </w:t>
      </w:r>
      <w:proofErr w:type="spellStart"/>
      <w:r>
        <w:rPr>
          <w:rFonts w:ascii="Source Code Pro" w:hAnsi="Source Code Pro"/>
          <w:color w:val="808080"/>
        </w:rPr>
        <w:t>objMenu</w:t>
      </w:r>
      <w:proofErr w:type="spellEnd"/>
      <w:r>
        <w:rPr>
          <w:rFonts w:ascii="Source Code Pro" w:hAnsi="Source Code Pro"/>
          <w:color w:val="808080"/>
        </w:rPr>
        <w:t xml:space="preserve"> item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</w:p>
    <w:p w:rsidR="008C004D" w:rsidRDefault="008C004D" w:rsidP="008C004D">
      <w:pPr>
        <w:pStyle w:val="HTML"/>
        <w:shd w:val="clear" w:color="auto" w:fill="2B2B2B"/>
        <w:ind w:left="420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br/>
      </w: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B5B6E3"/>
        </w:rPr>
        <w:t>menu</w:t>
      </w:r>
      <w:r>
        <w:rPr>
          <w:rFonts w:ascii="Source Code Pro" w:hAnsi="Source Code Pro"/>
          <w:color w:val="A9B7C6"/>
        </w:rPr>
        <w:t>::print(){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maxLength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for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i&lt;</w:t>
      </w:r>
      <w:proofErr w:type="spellStart"/>
      <w:r>
        <w:rPr>
          <w:rFonts w:ascii="Source Code Pro" w:hAnsi="Source Code Pro"/>
          <w:color w:val="9373A5"/>
        </w:rPr>
        <w:t>menuSto</w:t>
      </w:r>
      <w:r>
        <w:rPr>
          <w:rFonts w:ascii="Source Code Pro" w:hAnsi="Source Code Pro"/>
          <w:color w:val="A9B7C6"/>
        </w:rPr>
        <w:t>.size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373A5"/>
        </w:rPr>
        <w:t>menuSto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 xml:space="preserve">.length() &gt; </w:t>
      </w:r>
      <w:proofErr w:type="spellStart"/>
      <w:r>
        <w:rPr>
          <w:rFonts w:ascii="Source Code Pro" w:hAnsi="Source Code Pro"/>
          <w:color w:val="A9B7C6"/>
        </w:rPr>
        <w:t>maxLength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maxLength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373A5"/>
        </w:rPr>
        <w:t>menuSto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>]</w:t>
      </w:r>
      <w:r>
        <w:rPr>
          <w:rFonts w:ascii="Source Code Pro" w:hAnsi="Source Code Pro"/>
          <w:color w:val="A9B7C6"/>
        </w:rPr>
        <w:t>.length()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for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i&lt;</w:t>
      </w:r>
      <w:proofErr w:type="spellStart"/>
      <w:r>
        <w:rPr>
          <w:rFonts w:ascii="Source Code Pro" w:hAnsi="Source Code Pro"/>
          <w:color w:val="9373A5"/>
        </w:rPr>
        <w:t>menuSto</w:t>
      </w:r>
      <w:r>
        <w:rPr>
          <w:rFonts w:ascii="Source Code Pro" w:hAnsi="Source Code Pro"/>
          <w:color w:val="A9B7C6"/>
        </w:rPr>
        <w:t>.size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>i+</w:t>
      </w:r>
      <w:r>
        <w:rPr>
          <w:rFonts w:ascii="Source Code Pro" w:hAnsi="Source Code Pro"/>
          <w:color w:val="6897BB"/>
        </w:rPr>
        <w:t xml:space="preserve">1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setfill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 '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setw</w:t>
      </w:r>
      <w:proofErr w:type="spellEnd"/>
      <w:r>
        <w:rPr>
          <w:rFonts w:ascii="Source Code Pro" w:hAnsi="Source Code Pro"/>
          <w:color w:val="A9B7C6"/>
        </w:rPr>
        <w:t>(maxLength+</w:t>
      </w:r>
      <w:r>
        <w:rPr>
          <w:rFonts w:ascii="Source Code Pro" w:hAnsi="Source Code Pro"/>
          <w:color w:val="6897BB"/>
        </w:rPr>
        <w:t>4</w:t>
      </w:r>
      <w:r>
        <w:rPr>
          <w:rFonts w:ascii="Source Code Pro" w:hAnsi="Source Code Pro"/>
          <w:color w:val="A9B7C6"/>
        </w:rPr>
        <w:t>-count(i+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A9B7C6"/>
        </w:rPr>
        <w:br/>
        <w:t xml:space="preserve">            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9373A5"/>
        </w:rPr>
        <w:t>menuSto</w:t>
      </w:r>
      <w:proofErr w:type="spellEnd"/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>][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5F8C8A"/>
        </w:rPr>
        <w:t xml:space="preserve">] 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B5B6E3"/>
        </w:rPr>
        <w:t>menu</w:t>
      </w:r>
      <w:r>
        <w:rPr>
          <w:rFonts w:ascii="Source Code Pro" w:hAnsi="Source Code Pro"/>
          <w:color w:val="A9B7C6"/>
        </w:rPr>
        <w:t>::create(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arg1){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9373A5"/>
        </w:rPr>
        <w:t>menuSto</w:t>
      </w:r>
      <w:r>
        <w:rPr>
          <w:rFonts w:ascii="Source Code Pro" w:hAnsi="Source Code Pro"/>
          <w:color w:val="A9B7C6"/>
        </w:rPr>
        <w:t>.push_back</w:t>
      </w:r>
      <w:proofErr w:type="spellEnd"/>
      <w:r>
        <w:rPr>
          <w:rFonts w:ascii="Source Code Pro" w:hAnsi="Source Code Pro"/>
          <w:color w:val="A9B7C6"/>
        </w:rPr>
        <w:t>({arg1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A8759"/>
        </w:rPr>
        <w:t>"true"</w:t>
      </w:r>
      <w:r>
        <w:rPr>
          <w:rFonts w:ascii="Source Code Pro" w:hAnsi="Source Code Pro"/>
          <w:color w:val="A9B7C6"/>
        </w:rPr>
        <w:t>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_OOP_FTPCLIENT_UNDEFINED_ERROR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proofErr w:type="gramEnd"/>
    </w:p>
    <w:p w:rsidR="008C004D" w:rsidRPr="008C004D" w:rsidRDefault="008C004D" w:rsidP="008C004D">
      <w:pPr>
        <w:pStyle w:val="aff4"/>
        <w:spacing w:line="200" w:lineRule="exact"/>
        <w:ind w:left="420" w:firstLineChars="0" w:firstLine="0"/>
        <w:rPr>
          <w:rFonts w:ascii="Microsoft JhengHei UI" w:hAnsi="Microsoft JhengHei UI" w:hint="eastAsia"/>
        </w:rPr>
      </w:pPr>
    </w:p>
    <w:p w:rsidR="00D17FBD" w:rsidRPr="008C004D" w:rsidRDefault="00D17FBD" w:rsidP="00D17FBD">
      <w:pPr>
        <w:pStyle w:val="aff4"/>
        <w:numPr>
          <w:ilvl w:val="0"/>
          <w:numId w:val="17"/>
        </w:numPr>
        <w:spacing w:line="200" w:lineRule="exact"/>
        <w:ind w:firstLineChars="0"/>
        <w:rPr>
          <w:rFonts w:ascii="Microsoft JhengHei UI" w:hAnsi="Microsoft JhengHei UI"/>
        </w:rPr>
      </w:pPr>
      <w:r w:rsidRPr="00D17FBD">
        <w:rPr>
          <w:rFonts w:ascii="Microsoft JhengHei UI" w:hAnsi="Microsoft JhengHei UI" w:hint="eastAsia"/>
        </w:rPr>
        <w:t>辅助子系统</w:t>
      </w:r>
    </w:p>
    <w:p w:rsidR="008C004D" w:rsidRDefault="008C004D" w:rsidP="008C004D">
      <w:pPr>
        <w:pStyle w:val="HTML"/>
        <w:shd w:val="clear" w:color="auto" w:fill="2B2B2B"/>
        <w:ind w:left="420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_OOP_FTPCLIENT_PATH_SIZE = </w:t>
      </w:r>
      <w:r>
        <w:rPr>
          <w:rFonts w:ascii="Source Code Pro" w:hAnsi="Source Code Pro"/>
          <w:color w:val="6897BB"/>
        </w:rPr>
        <w:t>4096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_OOP_FTPCLIENT_TERMINAL_SIZE = </w:t>
      </w:r>
      <w:r>
        <w:rPr>
          <w:rFonts w:ascii="Source Code Pro" w:hAnsi="Source Code Pro"/>
          <w:color w:val="6897BB"/>
        </w:rPr>
        <w:t>1024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_OOP_FTPCLIENT_TERMINAL_EXIT = </w:t>
      </w:r>
      <w:r>
        <w:rPr>
          <w:rFonts w:ascii="Source Code Pro" w:hAnsi="Source Code Pro"/>
          <w:color w:val="6897BB"/>
        </w:rPr>
        <w:t>5461654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808080"/>
        </w:rPr>
        <w:t>//on error CONSTs: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_OOP_FTPCLIENT_UNDEFINED_ERROR = </w:t>
      </w:r>
      <w:r>
        <w:rPr>
          <w:rFonts w:ascii="Source Code Pro" w:hAnsi="Source Code Pro"/>
          <w:color w:val="6897BB"/>
        </w:rPr>
        <w:t>1577267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_OOP_FTPCLIENT_WININET_ERROR = </w:t>
      </w:r>
      <w:r>
        <w:rPr>
          <w:rFonts w:ascii="Source Code Pro" w:hAnsi="Source Code Pro"/>
          <w:color w:val="6897BB"/>
        </w:rPr>
        <w:t>25443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_OOP_FTPCLIENT_FTPOPT_ERROR = </w:t>
      </w:r>
      <w:r>
        <w:rPr>
          <w:rFonts w:ascii="Source Code Pro" w:hAnsi="Source Code Pro"/>
          <w:color w:val="6897BB"/>
        </w:rPr>
        <w:t>416541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_OOP_FTPCLIENT_FTPOPT_BAD_COMMAND = </w:t>
      </w:r>
      <w:r>
        <w:rPr>
          <w:rFonts w:ascii="Source Code Pro" w:hAnsi="Source Code Pro"/>
          <w:color w:val="6897BB"/>
        </w:rPr>
        <w:t>6548645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_OOP_FTPCLIENT_FTPOPT_BAD_ARGUMENT = </w:t>
      </w:r>
      <w:r>
        <w:rPr>
          <w:rFonts w:ascii="Source Code Pro" w:hAnsi="Source Code Pro"/>
          <w:color w:val="6897BB"/>
        </w:rPr>
        <w:t>5616513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_OOP_FTPCLIENT_FTPOPT_FILEEXIST = </w:t>
      </w:r>
      <w:r>
        <w:rPr>
          <w:rFonts w:ascii="Source Code Pro" w:hAnsi="Source Code Pro"/>
          <w:color w:val="6897BB"/>
        </w:rPr>
        <w:t>8765456</w:t>
      </w:r>
      <w:r>
        <w:rPr>
          <w:rFonts w:ascii="Source Code Pro" w:hAnsi="Source Code Pro"/>
          <w:color w:val="CC7832"/>
        </w:rPr>
        <w:t>;</w:t>
      </w:r>
      <w:proofErr w:type="gramEnd"/>
    </w:p>
    <w:p w:rsidR="00A153ED" w:rsidRDefault="00A153ED" w:rsidP="00A153ED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count(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arg1)</w:t>
      </w:r>
      <w:r>
        <w:rPr>
          <w:rFonts w:ascii="Source Code Pro" w:hAnsi="Source Code Pro"/>
          <w:color w:val="CC7832"/>
        </w:rPr>
        <w:t xml:space="preserve">;            </w:t>
      </w:r>
      <w:r>
        <w:rPr>
          <w:rFonts w:ascii="Source Code Pro" w:hAnsi="Source Code Pro"/>
          <w:color w:val="808080"/>
        </w:rPr>
        <w:t>//count digital of an integer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console(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arg1)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console(string arg1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endLine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b/>
          <w:bCs/>
          <w:color w:val="CC7832"/>
        </w:rPr>
        <w:t>true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parse_wininet_errno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arg1)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lastRenderedPageBreak/>
        <w:t>vector&lt;string&gt; split(</w:t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string&amp; s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seperator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(string arg1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vector&lt;string&gt; arg2)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toNumber</w:t>
      </w:r>
      <w:proofErr w:type="spellEnd"/>
      <w:r>
        <w:rPr>
          <w:rFonts w:ascii="Source Code Pro" w:hAnsi="Source Code Pro"/>
          <w:color w:val="A9B7C6"/>
        </w:rPr>
        <w:t xml:space="preserve">(string </w:t>
      </w:r>
      <w:proofErr w:type="spellStart"/>
      <w:r>
        <w:rPr>
          <w:rFonts w:ascii="Source Code Pro" w:hAnsi="Source Code Pro"/>
          <w:color w:val="A9B7C6"/>
        </w:rPr>
        <w:t>str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</w:p>
    <w:p w:rsidR="00A153ED" w:rsidRDefault="00A153ED" w:rsidP="00A153ED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count(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arg1){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 xml:space="preserve">(arg1 ==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)log10((</w:t>
      </w:r>
      <w:r>
        <w:rPr>
          <w:rFonts w:ascii="Source Code Pro" w:hAnsi="Source Code Pro"/>
          <w:b/>
          <w:bCs/>
          <w:color w:val="CC7832"/>
        </w:rPr>
        <w:t>double</w:t>
      </w:r>
      <w:r>
        <w:rPr>
          <w:rFonts w:ascii="Source Code Pro" w:hAnsi="Source Code Pro"/>
          <w:color w:val="A9B7C6"/>
        </w:rPr>
        <w:t>)arg1)+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console(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arg1)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B9BCD1"/>
        </w:rPr>
        <w:t xml:space="preserve">DWORD </w:t>
      </w:r>
      <w:r>
        <w:rPr>
          <w:rFonts w:ascii="Source Code Pro" w:hAnsi="Source Code Pro"/>
          <w:color w:val="A9B7C6"/>
        </w:rPr>
        <w:t xml:space="preserve">err = </w:t>
      </w:r>
      <w:proofErr w:type="spellStart"/>
      <w:r>
        <w:rPr>
          <w:rFonts w:ascii="Source Code Pro" w:hAnsi="Source Code Pro"/>
          <w:color w:val="A9B7C6"/>
        </w:rPr>
        <w:t>GetLastError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808080"/>
        </w:rPr>
        <w:t>//https://support.microsoft.com/en-us/help/193625/info-wininet-error-codes-12001-through-12156</w:t>
      </w:r>
      <w:r>
        <w:rPr>
          <w:rFonts w:ascii="Source Code Pro" w:hAnsi="Source Code Pro"/>
          <w:color w:val="808080"/>
        </w:rPr>
        <w:br/>
        <w:t xml:space="preserve">    //https://msdn.microsoft.com/en-us/library/windows/desktop/ms681381(v=vs.85).aspx</w:t>
      </w:r>
      <w:r>
        <w:rPr>
          <w:rFonts w:ascii="Source Code Pro" w:hAnsi="Source Code Pro"/>
          <w:color w:val="808080"/>
        </w:rPr>
        <w:br/>
        <w:t xml:space="preserve">    //00006 0x00000006 ERROR_INVALID_HANDLE</w:t>
      </w:r>
      <w:r>
        <w:rPr>
          <w:rFonts w:ascii="Source Code Pro" w:hAnsi="Source Code Pro"/>
          <w:color w:val="808080"/>
        </w:rPr>
        <w:br/>
        <w:t xml:space="preserve">    //12002 0x00002ee2 ERROR_INTERNET_TIMEOUT</w:t>
      </w:r>
      <w:r>
        <w:rPr>
          <w:rFonts w:ascii="Source Code Pro" w:hAnsi="Source Code Pro"/>
          <w:color w:val="808080"/>
        </w:rPr>
        <w:br/>
        <w:t xml:space="preserve">    //12007 0x00002ee7 ERROR_INTERNET_NAME_NOT_RESOLVED</w:t>
      </w:r>
      <w:r>
        <w:rPr>
          <w:rFonts w:ascii="Source Code Pro" w:hAnsi="Source Code Pro"/>
          <w:color w:val="808080"/>
        </w:rPr>
        <w:br/>
        <w:t xml:space="preserve">    //12014 0x00002eee ERROR_INTERNET_INCORRECT_PASSWORD</w:t>
      </w:r>
      <w:r>
        <w:rPr>
          <w:rFonts w:ascii="Source Code Pro" w:hAnsi="Source Code Pro"/>
          <w:color w:val="808080"/>
        </w:rPr>
        <w:br/>
        <w:t xml:space="preserve">    //12015 0x00002eef ERROR_INTERNET_LOGIN_FAILURE</w:t>
      </w:r>
      <w:r>
        <w:rPr>
          <w:rFonts w:ascii="Source Code Pro" w:hAnsi="Source Code Pro"/>
          <w:color w:val="808080"/>
        </w:rPr>
        <w:br/>
        <w:t xml:space="preserve">    //12029 0x00002efd </w:t>
      </w:r>
      <w:r>
        <w:rPr>
          <w:rFonts w:ascii="Source Code Pro" w:hAnsi="Source Code Pro"/>
          <w:color w:val="808080"/>
        </w:rPr>
        <w:t>ERROR_INTERNET_CANNOT_CONNECT</w:t>
      </w:r>
      <w:r>
        <w:rPr>
          <w:rFonts w:ascii="Source Code Pro" w:hAnsi="Source Code Pro"/>
          <w:color w:val="808080"/>
        </w:rPr>
        <w:br/>
        <w:t xml:space="preserve">    //12031 0x00002eff ERROR_INTERNET_CONNECTION_RESET</w:t>
      </w:r>
      <w:r>
        <w:rPr>
          <w:rFonts w:ascii="Source Code Pro" w:hAnsi="Source Code Pro"/>
          <w:color w:val="808080"/>
        </w:rPr>
        <w:br/>
        <w:t xml:space="preserve">    //12110 0x00002f4e ERROR_FTP_TRANSFER_IN_PROGRESS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>(arg1 == _OOP_FTPCLIENT_WININET_ERROR)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"Error 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"0x"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>hex</w:t>
      </w:r>
      <w:r>
        <w:rPr>
          <w:rFonts w:ascii="Source Code Pro" w:hAnsi="Source Code Pro"/>
          <w:color w:val="A9B7C6"/>
        </w:rPr>
        <w:br/>
        <w:t xml:space="preserve">            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setw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8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setfill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'0'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 xml:space="preserve">err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 "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parse_wininet_errno</w:t>
      </w:r>
      <w:proofErr w:type="spellEnd"/>
      <w:r>
        <w:rPr>
          <w:rFonts w:ascii="Source Code Pro" w:hAnsi="Source Code Pro"/>
          <w:color w:val="A9B7C6"/>
        </w:rPr>
        <w:t>((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 xml:space="preserve">) err)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 xml:space="preserve">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6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"You were not connected."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"You must connect to a remote host to continue."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12002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"Connection timed out."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"You may try it again later."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12007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"The given remote host was not resolved."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12014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"Incorrect password."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"Failed to authorize your session."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12015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"Failed to authorize your session."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12029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"Your request has been rejected by remote host."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"Bad argument OR network communicate issue."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12031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"Bad argument OR network communicate issue."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 xml:space="preserve">(err == </w:t>
      </w:r>
      <w:r>
        <w:rPr>
          <w:rFonts w:ascii="Source Code Pro" w:hAnsi="Source Code Pro"/>
          <w:color w:val="6897BB"/>
        </w:rPr>
        <w:t>12110</w:t>
      </w:r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"Please wait until transfer terminated"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console(</w:t>
      </w:r>
      <w:r>
        <w:rPr>
          <w:rFonts w:ascii="Source Code Pro" w:hAnsi="Source Code Pro"/>
          <w:color w:val="6A8759"/>
        </w:rPr>
        <w:t>"Unknown error.</w:t>
      </w:r>
      <w:proofErr w:type="gramEnd"/>
      <w:r>
        <w:rPr>
          <w:rFonts w:ascii="Source Code Pro" w:hAnsi="Source Code Pro"/>
          <w:color w:val="6A8759"/>
        </w:rPr>
        <w:t xml:space="preserve"> </w:t>
      </w:r>
      <w:proofErr w:type="gramStart"/>
      <w:r>
        <w:rPr>
          <w:rFonts w:ascii="Source Code Pro" w:hAnsi="Source Code Pro"/>
          <w:color w:val="6A8759"/>
        </w:rPr>
        <w:t>You may contact the author of this application"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(arg1 == _OOP_FTPCLIENT_UNDEFINED_ERROR)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"Error 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"0x"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>hex</w:t>
      </w:r>
      <w:r>
        <w:rPr>
          <w:rFonts w:ascii="Source Code Pro" w:hAnsi="Source Code Pro"/>
          <w:color w:val="A9B7C6"/>
        </w:rPr>
        <w:br/>
        <w:t xml:space="preserve">            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setw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8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setfill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'0'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 xml:space="preserve">arg1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(arg1 == _OOP_FTPCLIENT_FTPOPT_ERROR)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"Error 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"0x"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>hex</w:t>
      </w:r>
      <w:r>
        <w:rPr>
          <w:rFonts w:ascii="Source Code Pro" w:hAnsi="Source Code Pro"/>
          <w:color w:val="A9B7C6"/>
        </w:rPr>
        <w:br/>
        <w:t xml:space="preserve">            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setw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8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setfill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'0'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 xml:space="preserve">arg1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t xml:space="preserve">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(arg1 == _OOP_FTPCLIENT_FTPOPT_BAD_ARGUMENT)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"Error 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"0x"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>hex</w:t>
      </w:r>
      <w:r>
        <w:rPr>
          <w:rFonts w:ascii="Source Code Pro" w:hAnsi="Source Code Pro"/>
          <w:color w:val="A9B7C6"/>
        </w:rPr>
        <w:br/>
        <w:t xml:space="preserve">            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setw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8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setfill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'0'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 xml:space="preserve">arg1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"Bad Argument."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"Type 'help', 'man' or '?' for user manual."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if </w:t>
      </w:r>
      <w:r>
        <w:rPr>
          <w:rFonts w:ascii="Source Code Pro" w:hAnsi="Source Code Pro"/>
          <w:color w:val="A9B7C6"/>
        </w:rPr>
        <w:t>(arg1 == _OOP_FTPCLIENT_FTPOPT_BAD_COMMAND)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"Error 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6A8759"/>
        </w:rPr>
        <w:t xml:space="preserve">"0x"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>hex</w:t>
      </w:r>
      <w:r>
        <w:rPr>
          <w:rFonts w:ascii="Source Code Pro" w:hAnsi="Source Code Pro"/>
          <w:color w:val="A9B7C6"/>
        </w:rPr>
        <w:br/>
        <w:t xml:space="preserve">            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setw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8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setfill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'0'</w:t>
      </w:r>
      <w:r>
        <w:rPr>
          <w:rFonts w:ascii="Source Code Pro" w:hAnsi="Source Code Pro"/>
          <w:color w:val="A9B7C6"/>
        </w:rPr>
        <w:t xml:space="preserve">)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 xml:space="preserve">arg1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"Bad Command."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6A8759"/>
        </w:rPr>
        <w:t>"Type 'help', 'man' or '?' for user manual."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 xml:space="preserve">} </w:t>
      </w:r>
      <w:r>
        <w:rPr>
          <w:rFonts w:ascii="Source Code Pro" w:hAnsi="Source Code Pro"/>
          <w:b/>
          <w:bCs/>
          <w:color w:val="CC7832"/>
        </w:rPr>
        <w:t xml:space="preserve">else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 xml:space="preserve">arg1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>console(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arg1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endLine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endLine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 xml:space="preserve">arg1 </w:t>
      </w:r>
      <w:r>
        <w:rPr>
          <w:rFonts w:ascii="Source Code Pro" w:hAnsi="Source Code Pro"/>
          <w:color w:val="5F8C8A"/>
        </w:rPr>
        <w:t xml:space="preserve">&lt;&lt; </w:t>
      </w:r>
      <w:proofErr w:type="spellStart"/>
      <w:r>
        <w:rPr>
          <w:rFonts w:ascii="Source Code Pro" w:hAnsi="Source Code Pro"/>
          <w:color w:val="A9B7C6"/>
        </w:rPr>
        <w:t>endl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cout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5F8C8A"/>
        </w:rPr>
        <w:t xml:space="preserve">&lt;&lt; </w:t>
      </w:r>
      <w:r>
        <w:rPr>
          <w:rFonts w:ascii="Source Code Pro" w:hAnsi="Source Code Pro"/>
          <w:color w:val="A9B7C6"/>
        </w:rPr>
        <w:t>arg1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parse_wininet_errno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arg1) </w:t>
      </w:r>
      <w:r>
        <w:rPr>
          <w:rFonts w:ascii="Source Code Pro" w:hAnsi="Source Code Pro"/>
          <w:color w:val="A9B7C6"/>
        </w:rPr>
        <w:lastRenderedPageBreak/>
        <w:t>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for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i&lt;</w:t>
      </w:r>
      <w:r>
        <w:rPr>
          <w:rFonts w:ascii="Source Code Pro" w:hAnsi="Source Code Pro"/>
          <w:color w:val="6897BB"/>
        </w:rPr>
        <w:t>59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i++){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wininet_errno</w:t>
      </w:r>
      <w:proofErr w:type="spellEnd"/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] == arg1){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proofErr w:type="spellStart"/>
      <w:r>
        <w:rPr>
          <w:rFonts w:ascii="Source Code Pro" w:hAnsi="Source Code Pro"/>
          <w:color w:val="A9B7C6"/>
        </w:rPr>
        <w:t>wininet_errstr</w:t>
      </w:r>
      <w:proofErr w:type="spellEnd"/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6A8759"/>
        </w:rPr>
        <w:t>"STOP_UNKNOWN"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B5B6E3"/>
        </w:rPr>
        <w:t>vector</w:t>
      </w:r>
      <w:r>
        <w:rPr>
          <w:rFonts w:ascii="Source Code Pro" w:hAnsi="Source Code Pro"/>
          <w:color w:val="A9B7C6"/>
        </w:rPr>
        <w:t>&lt;</w:t>
      </w:r>
      <w:r>
        <w:rPr>
          <w:rFonts w:ascii="Source Code Pro" w:hAnsi="Source Code Pro"/>
          <w:color w:val="B9BCD1"/>
        </w:rPr>
        <w:t>string</w:t>
      </w:r>
      <w:r>
        <w:rPr>
          <w:rFonts w:ascii="Source Code Pro" w:hAnsi="Source Code Pro"/>
          <w:color w:val="A9B7C6"/>
        </w:rPr>
        <w:t>&gt; split(</w:t>
      </w:r>
      <w:proofErr w:type="spellStart"/>
      <w:r>
        <w:rPr>
          <w:rFonts w:ascii="Source Code Pro" w:hAnsi="Source Code Pro"/>
          <w:b/>
          <w:bCs/>
          <w:color w:val="CC7832"/>
        </w:rPr>
        <w:t>const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r>
        <w:rPr>
          <w:rFonts w:ascii="Source Code Pro" w:hAnsi="Source Code Pro"/>
          <w:color w:val="B9BCD1"/>
        </w:rPr>
        <w:t>string</w:t>
      </w:r>
      <w:r>
        <w:rPr>
          <w:rFonts w:ascii="Source Code Pro" w:hAnsi="Source Code Pro"/>
          <w:color w:val="A9B7C6"/>
        </w:rPr>
        <w:t>&amp; s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 xml:space="preserve">char </w:t>
      </w:r>
      <w:proofErr w:type="spellStart"/>
      <w:r>
        <w:rPr>
          <w:rFonts w:ascii="Source Code Pro" w:hAnsi="Source Code Pro"/>
          <w:color w:val="A9B7C6"/>
        </w:rPr>
        <w:t>seperator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B5B6E3"/>
        </w:rPr>
        <w:t>vector</w:t>
      </w:r>
      <w:r>
        <w:rPr>
          <w:rFonts w:ascii="Source Code Pro" w:hAnsi="Source Code Pro"/>
          <w:color w:val="A9B7C6"/>
        </w:rPr>
        <w:t>&lt;</w:t>
      </w:r>
      <w:r>
        <w:rPr>
          <w:rFonts w:ascii="Source Code Pro" w:hAnsi="Source Code Pro"/>
          <w:color w:val="B9BCD1"/>
        </w:rPr>
        <w:t>string</w:t>
      </w:r>
      <w:r>
        <w:rPr>
          <w:rFonts w:ascii="Source Code Pro" w:hAnsi="Source Code Pro"/>
          <w:color w:val="A9B7C6"/>
        </w:rPr>
        <w:t>&gt; output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B9BCD1"/>
        </w:rPr>
        <w:t>string</w:t>
      </w:r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B9BCD1"/>
        </w:rPr>
        <w:t>size_type</w:t>
      </w:r>
      <w:proofErr w:type="spellEnd"/>
      <w:r>
        <w:rPr>
          <w:rFonts w:ascii="Source Code Pro" w:hAnsi="Source Code Pro"/>
          <w:color w:val="B9BCD1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prev_pos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pos</w:t>
      </w:r>
      <w:proofErr w:type="spellEnd"/>
      <w:r>
        <w:rPr>
          <w:rFonts w:ascii="Source Code Pro" w:hAnsi="Source Code Pro"/>
          <w:color w:val="A9B7C6"/>
        </w:rPr>
        <w:t xml:space="preserve"> 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while</w:t>
      </w:r>
      <w:r>
        <w:rPr>
          <w:rFonts w:ascii="Source Code Pro" w:hAnsi="Source Code Pro"/>
          <w:color w:val="A9B7C6"/>
        </w:rPr>
        <w:t>((</w:t>
      </w:r>
      <w:proofErr w:type="spellStart"/>
      <w:r>
        <w:rPr>
          <w:rFonts w:ascii="Source Code Pro" w:hAnsi="Source Code Pro"/>
          <w:color w:val="A9B7C6"/>
        </w:rPr>
        <w:t>pos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s.find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seperator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pos</w:t>
      </w:r>
      <w:proofErr w:type="spellEnd"/>
      <w:r>
        <w:rPr>
          <w:rFonts w:ascii="Source Code Pro" w:hAnsi="Source Code Pro"/>
          <w:color w:val="A9B7C6"/>
        </w:rPr>
        <w:t xml:space="preserve">)) != </w:t>
      </w:r>
      <w:r>
        <w:rPr>
          <w:rFonts w:ascii="Source Code Pro" w:hAnsi="Source Code Pro"/>
          <w:color w:val="B9BCD1"/>
        </w:rPr>
        <w:t>string</w:t>
      </w:r>
      <w:r>
        <w:rPr>
          <w:rFonts w:ascii="Source Code Pro" w:hAnsi="Source Code Pro"/>
          <w:color w:val="A9B7C6"/>
        </w:rPr>
        <w:t>::</w:t>
      </w:r>
      <w:proofErr w:type="spellStart"/>
      <w:r>
        <w:rPr>
          <w:rFonts w:ascii="Source Code Pro" w:hAnsi="Source Code Pro"/>
          <w:color w:val="9373A5"/>
        </w:rPr>
        <w:t>npos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 xml:space="preserve">substring( </w:t>
      </w:r>
      <w:proofErr w:type="spellStart"/>
      <w:r>
        <w:rPr>
          <w:rFonts w:ascii="Source Code Pro" w:hAnsi="Source Code Pro"/>
          <w:color w:val="A9B7C6"/>
        </w:rPr>
        <w:t>s.substr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prev_pos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pos-prev_pos</w:t>
      </w:r>
      <w:proofErr w:type="spellEnd"/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output.push_back</w:t>
      </w:r>
      <w:proofErr w:type="spellEnd"/>
      <w:r>
        <w:rPr>
          <w:rFonts w:ascii="Source Code Pro" w:hAnsi="Source Code Pro"/>
          <w:color w:val="A9B7C6"/>
        </w:rPr>
        <w:t>(substring)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prev_pos</w:t>
      </w:r>
      <w:proofErr w:type="spellEnd"/>
      <w:r>
        <w:rPr>
          <w:rFonts w:ascii="Source Code Pro" w:hAnsi="Source Code Pro"/>
          <w:color w:val="A9B7C6"/>
        </w:rPr>
        <w:t xml:space="preserve"> = ++</w:t>
      </w:r>
      <w:proofErr w:type="spellStart"/>
      <w:r>
        <w:rPr>
          <w:rFonts w:ascii="Source Code Pro" w:hAnsi="Source Code Pro"/>
          <w:color w:val="A9B7C6"/>
        </w:rPr>
        <w:t>pos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output.push_back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s.substr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prev_pos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pos-prev_pos</w:t>
      </w:r>
      <w:proofErr w:type="spellEnd"/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CC7832"/>
        </w:rPr>
        <w:t xml:space="preserve">; </w:t>
      </w:r>
      <w:r>
        <w:rPr>
          <w:rFonts w:ascii="Source Code Pro" w:hAnsi="Source Code Pro"/>
          <w:color w:val="808080"/>
        </w:rPr>
        <w:t>// Last word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output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b/>
          <w:bCs/>
          <w:color w:val="CC7832"/>
        </w:rPr>
        <w:t xml:space="preserve">bool </w:t>
      </w:r>
      <w:proofErr w:type="spellStart"/>
      <w:r>
        <w:rPr>
          <w:rFonts w:ascii="Source Code Pro" w:hAnsi="Source Code Pro"/>
          <w:color w:val="A9B7C6"/>
        </w:rPr>
        <w:t>isElementOf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 xml:space="preserve">string </w:t>
      </w:r>
      <w:r>
        <w:rPr>
          <w:rFonts w:ascii="Source Code Pro" w:hAnsi="Source Code Pro"/>
          <w:color w:val="A9B7C6"/>
        </w:rPr>
        <w:t>arg1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B5B6E3"/>
        </w:rPr>
        <w:t>vector</w:t>
      </w:r>
      <w:r>
        <w:rPr>
          <w:rFonts w:ascii="Source Code Pro" w:hAnsi="Source Code Pro"/>
          <w:color w:val="A9B7C6"/>
        </w:rPr>
        <w:t>&lt;</w:t>
      </w:r>
      <w:r>
        <w:rPr>
          <w:rFonts w:ascii="Source Code Pro" w:hAnsi="Source Code Pro"/>
          <w:color w:val="B9BCD1"/>
        </w:rPr>
        <w:t>string</w:t>
      </w:r>
      <w:r>
        <w:rPr>
          <w:rFonts w:ascii="Source Code Pro" w:hAnsi="Source Code Pro"/>
          <w:color w:val="A9B7C6"/>
        </w:rPr>
        <w:t>&gt; arg2){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for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i&lt;arg2.size()</w:t>
      </w:r>
      <w:r>
        <w:rPr>
          <w:rFonts w:ascii="Source Code Pro" w:hAnsi="Source Code Pro"/>
          <w:color w:val="CC7832"/>
        </w:rPr>
        <w:t>;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A9B7C6"/>
        </w:rPr>
        <w:t>++){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(arg2</w:t>
      </w:r>
      <w:r>
        <w:rPr>
          <w:rFonts w:ascii="Source Code Pro" w:hAnsi="Source Code Pro"/>
          <w:color w:val="5F8C8A"/>
        </w:rPr>
        <w:t>[</w:t>
      </w:r>
      <w:proofErr w:type="spellStart"/>
      <w:r>
        <w:rPr>
          <w:rFonts w:ascii="Source Code Pro" w:hAnsi="Source Code Pro"/>
          <w:color w:val="A9B7C6"/>
        </w:rPr>
        <w:t>i</w:t>
      </w:r>
      <w:proofErr w:type="spellEnd"/>
      <w:r>
        <w:rPr>
          <w:rFonts w:ascii="Source Code Pro" w:hAnsi="Source Code Pro"/>
          <w:color w:val="5F8C8A"/>
        </w:rPr>
        <w:t xml:space="preserve">] == </w:t>
      </w:r>
      <w:r>
        <w:rPr>
          <w:rFonts w:ascii="Source Code Pro" w:hAnsi="Source Code Pro"/>
          <w:color w:val="A9B7C6"/>
        </w:rPr>
        <w:t>arg1){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>return true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>return 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toNumber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B9BCD1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str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A9B7C6"/>
        </w:rPr>
        <w:t>strtol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str.c_str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CC7832"/>
        </w:rPr>
        <w:t>nullptr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proofErr w:type="gramEnd"/>
    </w:p>
    <w:p w:rsidR="00A153ED" w:rsidRDefault="00A153ED" w:rsidP="00A153ED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>//</w:t>
      </w:r>
      <w:r>
        <w:rPr>
          <w:rFonts w:ascii="Source Code Pro" w:hAnsi="Source Code Pro"/>
          <w:color w:val="808080"/>
        </w:rPr>
        <w:br/>
        <w:t>// Created by Aozak on 2017/6/22.</w:t>
      </w:r>
      <w:r>
        <w:rPr>
          <w:rFonts w:ascii="Source Code Pro" w:hAnsi="Source Code Pro"/>
          <w:color w:val="808080"/>
        </w:rPr>
        <w:br/>
      </w:r>
      <w:proofErr w:type="gramStart"/>
      <w:r>
        <w:rPr>
          <w:rFonts w:ascii="Source Code Pro" w:hAnsi="Source Code Pro"/>
          <w:color w:val="808080"/>
        </w:rPr>
        <w:t>//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BBB529"/>
        </w:rPr>
        <w:t>#</w:t>
      </w:r>
      <w:proofErr w:type="spellStart"/>
      <w:r>
        <w:rPr>
          <w:rFonts w:ascii="Source Code Pro" w:hAnsi="Source Code Pro"/>
          <w:color w:val="BBB529"/>
        </w:rPr>
        <w:t>ifndef</w:t>
      </w:r>
      <w:proofErr w:type="spellEnd"/>
      <w:r>
        <w:rPr>
          <w:rFonts w:ascii="Source Code Pro" w:hAnsi="Source Code Pro"/>
          <w:color w:val="BBB529"/>
        </w:rPr>
        <w:t xml:space="preserve"> </w:t>
      </w:r>
      <w:r>
        <w:rPr>
          <w:rFonts w:ascii="Source Code Pro" w:hAnsi="Source Code Pro"/>
          <w:color w:val="A9B7C6"/>
        </w:rPr>
        <w:t>OOP_ENDTERM_FTPCLIENT_WININET_ERRNO_H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BBB529"/>
        </w:rPr>
        <w:t xml:space="preserve">#define </w:t>
      </w:r>
      <w:r>
        <w:rPr>
          <w:rFonts w:ascii="Source Code Pro" w:hAnsi="Source Code Pro"/>
          <w:color w:val="A9B7C6"/>
        </w:rPr>
        <w:t>OOP_ENDTERM_FTPCLIENT_WININET_ERRNO_H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int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wininet_errno</w:t>
      </w:r>
      <w:proofErr w:type="spellEnd"/>
      <w:r>
        <w:rPr>
          <w:rFonts w:ascii="Source Code Pro" w:hAnsi="Source Code Pro"/>
          <w:color w:val="A9B7C6"/>
        </w:rPr>
        <w:t>[] =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6897BB"/>
        </w:rPr>
        <w:t>12001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12002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12003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12004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12005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12006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12007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12008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897BB"/>
        </w:rPr>
        <w:t>12009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12012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12013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12014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12015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12016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897BB"/>
        </w:rPr>
        <w:t>12017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12018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12019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12022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12023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12024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897BB"/>
        </w:rPr>
        <w:t>12025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12026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12027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12028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12029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12030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12031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12032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897BB"/>
        </w:rPr>
        <w:lastRenderedPageBreak/>
        <w:t>12033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12036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12037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12038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12039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12040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12041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12042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897BB"/>
        </w:rPr>
        <w:t>12043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12110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12111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12132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12133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12134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897BB"/>
        </w:rPr>
        <w:t>12135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12136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12137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12138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12150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12151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12152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12153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897BB"/>
        </w:rPr>
        <w:t>12154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12155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6897BB"/>
        </w:rPr>
        <w:t>12156</w:t>
      </w:r>
      <w:r>
        <w:rPr>
          <w:rFonts w:ascii="Source Code Pro" w:hAnsi="Source Code Pro"/>
          <w:color w:val="6897BB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 xml:space="preserve">string </w:t>
      </w:r>
      <w:proofErr w:type="spellStart"/>
      <w:r>
        <w:rPr>
          <w:rFonts w:ascii="Source Code Pro" w:hAnsi="Source Code Pro"/>
          <w:color w:val="A9B7C6"/>
        </w:rPr>
        <w:t>wininet_errstr</w:t>
      </w:r>
      <w:proofErr w:type="spellEnd"/>
      <w:r>
        <w:rPr>
          <w:rFonts w:ascii="Source Code Pro" w:hAnsi="Source Code Pro"/>
          <w:color w:val="A9B7C6"/>
        </w:rPr>
        <w:t>[] =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6A8759"/>
        </w:rPr>
        <w:t>"STOP_INTERNET_OUT_OF_HANDLES"</w:t>
      </w:r>
      <w:r>
        <w:rPr>
          <w:rFonts w:ascii="Source Code Pro" w:hAnsi="Source Code Pro"/>
          <w:color w:val="CC7832"/>
        </w:rPr>
        <w:t xml:space="preserve">,           </w:t>
      </w:r>
      <w:r>
        <w:rPr>
          <w:rFonts w:ascii="Source Code Pro" w:hAnsi="Source Code Pro"/>
          <w:color w:val="808080"/>
        </w:rPr>
        <w:t>// 12001,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"STOP_INTERNET_TIMEOUT"</w:t>
      </w:r>
      <w:r>
        <w:rPr>
          <w:rFonts w:ascii="Source Code Pro" w:hAnsi="Source Code Pro"/>
          <w:color w:val="CC7832"/>
        </w:rPr>
        <w:t xml:space="preserve">,                  </w:t>
      </w:r>
      <w:r>
        <w:rPr>
          <w:rFonts w:ascii="Source Code Pro" w:hAnsi="Source Code Pro"/>
          <w:color w:val="808080"/>
        </w:rPr>
        <w:t>// 12002,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"STOP_INTERNET_EXTENDED_ERROR"</w:t>
      </w:r>
      <w:r>
        <w:rPr>
          <w:rFonts w:ascii="Source Code Pro" w:hAnsi="Source Code Pro"/>
          <w:color w:val="CC7832"/>
        </w:rPr>
        <w:t xml:space="preserve">,           </w:t>
      </w:r>
      <w:r>
        <w:rPr>
          <w:rFonts w:ascii="Source Code Pro" w:hAnsi="Source Code Pro"/>
          <w:color w:val="808080"/>
        </w:rPr>
        <w:t>// 12003,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"STOP_INTERNET_INTERNAL_ERROR"</w:t>
      </w:r>
      <w:r>
        <w:rPr>
          <w:rFonts w:ascii="Source Code Pro" w:hAnsi="Source Code Pro"/>
          <w:color w:val="CC7832"/>
        </w:rPr>
        <w:t xml:space="preserve">,           </w:t>
      </w:r>
      <w:r>
        <w:rPr>
          <w:rFonts w:ascii="Source Code Pro" w:hAnsi="Source Code Pro"/>
          <w:color w:val="808080"/>
        </w:rPr>
        <w:t>// 12004,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"STOP_INTERNET_INVALID_URL"</w:t>
      </w:r>
      <w:r>
        <w:rPr>
          <w:rFonts w:ascii="Source Code Pro" w:hAnsi="Source Code Pro"/>
          <w:color w:val="CC7832"/>
        </w:rPr>
        <w:t xml:space="preserve">,              </w:t>
      </w:r>
      <w:r>
        <w:rPr>
          <w:rFonts w:ascii="Source Code Pro" w:hAnsi="Source Code Pro"/>
          <w:color w:val="808080"/>
        </w:rPr>
        <w:t>// 12005,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"STOP_INTERNET_UNRECOGNIZED_SCHEME"</w:t>
      </w:r>
      <w:r>
        <w:rPr>
          <w:rFonts w:ascii="Source Code Pro" w:hAnsi="Source Code Pro"/>
          <w:color w:val="CC7832"/>
        </w:rPr>
        <w:t xml:space="preserve">,      </w:t>
      </w:r>
      <w:r>
        <w:rPr>
          <w:rFonts w:ascii="Source Code Pro" w:hAnsi="Source Code Pro"/>
          <w:color w:val="808080"/>
        </w:rPr>
        <w:t>// 12006,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"STOP_INTERNET_NAME_NOT_RESOLVED"</w:t>
      </w:r>
      <w:r>
        <w:rPr>
          <w:rFonts w:ascii="Source Code Pro" w:hAnsi="Source Code Pro"/>
          <w:color w:val="CC7832"/>
        </w:rPr>
        <w:t xml:space="preserve">,        </w:t>
      </w:r>
      <w:r>
        <w:rPr>
          <w:rFonts w:ascii="Source Code Pro" w:hAnsi="Source Code Pro"/>
          <w:color w:val="808080"/>
        </w:rPr>
        <w:t>// 12007,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"STOP_INTERNET_PROTOCOL_NOT_FOUND"</w:t>
      </w:r>
      <w:r>
        <w:rPr>
          <w:rFonts w:ascii="Source Code Pro" w:hAnsi="Source Code Pro"/>
          <w:color w:val="CC7832"/>
        </w:rPr>
        <w:t xml:space="preserve">,       </w:t>
      </w:r>
      <w:r>
        <w:rPr>
          <w:rFonts w:ascii="Source Code Pro" w:hAnsi="Source Code Pro"/>
          <w:color w:val="808080"/>
        </w:rPr>
        <w:t>// 12008,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"STOP_INTERNET_INVALID_OPTION"</w:t>
      </w:r>
      <w:r>
        <w:rPr>
          <w:rFonts w:ascii="Source Code Pro" w:hAnsi="Source Code Pro"/>
          <w:color w:val="CC7832"/>
        </w:rPr>
        <w:t xml:space="preserve">,           </w:t>
      </w:r>
      <w:r>
        <w:rPr>
          <w:rFonts w:ascii="Source Code Pro" w:hAnsi="Source Code Pro"/>
          <w:color w:val="808080"/>
        </w:rPr>
        <w:t>// 12009,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"STOP_INTERNET_BAD_OPTION_LENGTH"</w:t>
      </w:r>
      <w:r>
        <w:rPr>
          <w:rFonts w:ascii="Source Code Pro" w:hAnsi="Source Code Pro"/>
          <w:color w:val="CC7832"/>
        </w:rPr>
        <w:t xml:space="preserve">,        </w:t>
      </w:r>
      <w:r>
        <w:rPr>
          <w:rFonts w:ascii="Source Code Pro" w:hAnsi="Source Code Pro"/>
          <w:color w:val="808080"/>
        </w:rPr>
        <w:t>// 12010,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t xml:space="preserve">    </w:t>
      </w:r>
      <w:r>
        <w:rPr>
          <w:rFonts w:ascii="Source Code Pro" w:hAnsi="Source Code Pro"/>
          <w:color w:val="6A8759"/>
        </w:rPr>
        <w:t>"STOP_INTERNET_OPTION_NOT_SETTABLE"</w:t>
      </w:r>
      <w:r>
        <w:rPr>
          <w:rFonts w:ascii="Source Code Pro" w:hAnsi="Source Code Pro"/>
          <w:color w:val="CC7832"/>
        </w:rPr>
        <w:t xml:space="preserve">,      </w:t>
      </w:r>
      <w:r>
        <w:rPr>
          <w:rFonts w:ascii="Source Code Pro" w:hAnsi="Source Code Pro"/>
          <w:color w:val="808080"/>
        </w:rPr>
        <w:t>// 12011,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"STOP_INTERNET_SHUTDOWN"</w:t>
      </w:r>
      <w:r>
        <w:rPr>
          <w:rFonts w:ascii="Source Code Pro" w:hAnsi="Source Code Pro"/>
          <w:color w:val="CC7832"/>
        </w:rPr>
        <w:t xml:space="preserve">,                 </w:t>
      </w:r>
      <w:r>
        <w:rPr>
          <w:rFonts w:ascii="Source Code Pro" w:hAnsi="Source Code Pro"/>
          <w:color w:val="808080"/>
        </w:rPr>
        <w:t>// 12012,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"STOP_INTERNET_INCORRECT_USER_NAME"</w:t>
      </w:r>
      <w:r>
        <w:rPr>
          <w:rFonts w:ascii="Source Code Pro" w:hAnsi="Source Code Pro"/>
          <w:color w:val="CC7832"/>
        </w:rPr>
        <w:t xml:space="preserve">,      </w:t>
      </w:r>
      <w:r>
        <w:rPr>
          <w:rFonts w:ascii="Source Code Pro" w:hAnsi="Source Code Pro"/>
          <w:color w:val="808080"/>
        </w:rPr>
        <w:t>// 12013,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"STOP_INTERNET_INCORRECT_PASSWORD"</w:t>
      </w:r>
      <w:r>
        <w:rPr>
          <w:rFonts w:ascii="Source Code Pro" w:hAnsi="Source Code Pro"/>
          <w:color w:val="CC7832"/>
        </w:rPr>
        <w:t xml:space="preserve">,       </w:t>
      </w:r>
      <w:r>
        <w:rPr>
          <w:rFonts w:ascii="Source Code Pro" w:hAnsi="Source Code Pro"/>
          <w:color w:val="808080"/>
        </w:rPr>
        <w:t>// 12014,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"STOP_INTERNET_LOGIN_FAILURE"</w:t>
      </w:r>
      <w:r>
        <w:rPr>
          <w:rFonts w:ascii="Source Code Pro" w:hAnsi="Source Code Pro"/>
          <w:color w:val="CC7832"/>
        </w:rPr>
        <w:t xml:space="preserve">,            </w:t>
      </w:r>
      <w:r>
        <w:rPr>
          <w:rFonts w:ascii="Source Code Pro" w:hAnsi="Source Code Pro"/>
          <w:color w:val="808080"/>
        </w:rPr>
        <w:t>// 12015,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"STOP_INTERNET_INVALID_OPERATION"</w:t>
      </w:r>
      <w:r>
        <w:rPr>
          <w:rFonts w:ascii="Source Code Pro" w:hAnsi="Source Code Pro"/>
          <w:color w:val="CC7832"/>
        </w:rPr>
        <w:t xml:space="preserve">,        </w:t>
      </w:r>
      <w:r>
        <w:rPr>
          <w:rFonts w:ascii="Source Code Pro" w:hAnsi="Source Code Pro"/>
          <w:color w:val="808080"/>
        </w:rPr>
        <w:t>// 12016,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"STOP_INTERNET_OPERATION_CANCELLED"</w:t>
      </w:r>
      <w:r>
        <w:rPr>
          <w:rFonts w:ascii="Source Code Pro" w:hAnsi="Source Code Pro"/>
          <w:color w:val="CC7832"/>
        </w:rPr>
        <w:t xml:space="preserve">,      </w:t>
      </w:r>
      <w:r>
        <w:rPr>
          <w:rFonts w:ascii="Source Code Pro" w:hAnsi="Source Code Pro"/>
          <w:color w:val="808080"/>
        </w:rPr>
        <w:t>// 12017,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"STOP_INTERNET_INCORRECT_HANDLE_TYPE"</w:t>
      </w:r>
      <w:r>
        <w:rPr>
          <w:rFonts w:ascii="Source Code Pro" w:hAnsi="Source Code Pro"/>
          <w:color w:val="CC7832"/>
        </w:rPr>
        <w:t xml:space="preserve">,    </w:t>
      </w:r>
      <w:r>
        <w:rPr>
          <w:rFonts w:ascii="Source Code Pro" w:hAnsi="Source Code Pro"/>
          <w:color w:val="808080"/>
        </w:rPr>
        <w:t>// 12018,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"STOP_INTERNET_INCORRECT_HANDLE_STATE"</w:t>
      </w:r>
      <w:r>
        <w:rPr>
          <w:rFonts w:ascii="Source Code Pro" w:hAnsi="Source Code Pro"/>
          <w:color w:val="CC7832"/>
        </w:rPr>
        <w:t xml:space="preserve">,   </w:t>
      </w:r>
      <w:r>
        <w:rPr>
          <w:rFonts w:ascii="Source Code Pro" w:hAnsi="Source Code Pro"/>
          <w:color w:val="808080"/>
        </w:rPr>
        <w:t>// 12019,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"STOP_INTERNET_NOT_PROXY_REQUEST"</w:t>
      </w:r>
      <w:r>
        <w:rPr>
          <w:rFonts w:ascii="Source Code Pro" w:hAnsi="Source Code Pro"/>
          <w:color w:val="CC7832"/>
        </w:rPr>
        <w:t xml:space="preserve">,        </w:t>
      </w:r>
      <w:r>
        <w:rPr>
          <w:rFonts w:ascii="Source Code Pro" w:hAnsi="Source Code Pro"/>
          <w:color w:val="808080"/>
        </w:rPr>
        <w:t>// 12020,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"STOP_INTERNET_REGISTRY_VALUE_NOT_FOUND"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808080"/>
        </w:rPr>
        <w:t>// 12021,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"STOP_INTERNET_BAD_REGISTRY_PARAMETER"</w:t>
      </w:r>
      <w:r>
        <w:rPr>
          <w:rFonts w:ascii="Source Code Pro" w:hAnsi="Source Code Pro"/>
          <w:color w:val="CC7832"/>
        </w:rPr>
        <w:t xml:space="preserve">,   </w:t>
      </w:r>
      <w:r>
        <w:rPr>
          <w:rFonts w:ascii="Source Code Pro" w:hAnsi="Source Code Pro"/>
          <w:color w:val="808080"/>
        </w:rPr>
        <w:t>// 12022,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"STOP_INTERNET_NO_DIRECT_ACCESS"</w:t>
      </w:r>
      <w:r>
        <w:rPr>
          <w:rFonts w:ascii="Source Code Pro" w:hAnsi="Source Code Pro"/>
          <w:color w:val="CC7832"/>
        </w:rPr>
        <w:t xml:space="preserve">,         </w:t>
      </w:r>
      <w:r>
        <w:rPr>
          <w:rFonts w:ascii="Source Code Pro" w:hAnsi="Source Code Pro"/>
          <w:color w:val="808080"/>
        </w:rPr>
        <w:t>// 12023,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"STOP_INTERNET_NO_CONTEXT"</w:t>
      </w:r>
      <w:r>
        <w:rPr>
          <w:rFonts w:ascii="Source Code Pro" w:hAnsi="Source Code Pro"/>
          <w:color w:val="CC7832"/>
        </w:rPr>
        <w:t xml:space="preserve">,               </w:t>
      </w:r>
      <w:r>
        <w:rPr>
          <w:rFonts w:ascii="Source Code Pro" w:hAnsi="Source Code Pro"/>
          <w:color w:val="808080"/>
        </w:rPr>
        <w:t>// 12024,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lastRenderedPageBreak/>
        <w:t xml:space="preserve">    </w:t>
      </w:r>
      <w:r>
        <w:rPr>
          <w:rFonts w:ascii="Source Code Pro" w:hAnsi="Source Code Pro"/>
          <w:color w:val="6A8759"/>
        </w:rPr>
        <w:t>"STOP_INTERNET_NO_CALLBACK"</w:t>
      </w:r>
      <w:r>
        <w:rPr>
          <w:rFonts w:ascii="Source Code Pro" w:hAnsi="Source Code Pro"/>
          <w:color w:val="CC7832"/>
        </w:rPr>
        <w:t xml:space="preserve">,              </w:t>
      </w:r>
      <w:r>
        <w:rPr>
          <w:rFonts w:ascii="Source Code Pro" w:hAnsi="Source Code Pro"/>
          <w:color w:val="808080"/>
        </w:rPr>
        <w:t>// 12025,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"STOP_INTERNET_REQUEST_PENDING"</w:t>
      </w:r>
      <w:r>
        <w:rPr>
          <w:rFonts w:ascii="Source Code Pro" w:hAnsi="Source Code Pro"/>
          <w:color w:val="CC7832"/>
        </w:rPr>
        <w:t xml:space="preserve">,          </w:t>
      </w:r>
      <w:r>
        <w:rPr>
          <w:rFonts w:ascii="Source Code Pro" w:hAnsi="Source Code Pro"/>
          <w:color w:val="808080"/>
        </w:rPr>
        <w:t>// 12026,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"STOP_INTERNET_INCORRECT_FORMAT"</w:t>
      </w:r>
      <w:r>
        <w:rPr>
          <w:rFonts w:ascii="Source Code Pro" w:hAnsi="Source Code Pro"/>
          <w:color w:val="CC7832"/>
        </w:rPr>
        <w:t xml:space="preserve">,         </w:t>
      </w:r>
      <w:r>
        <w:rPr>
          <w:rFonts w:ascii="Source Code Pro" w:hAnsi="Source Code Pro"/>
          <w:color w:val="808080"/>
        </w:rPr>
        <w:t>// 12027,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"STOP_INTERNET_ITEM_NOT_FOUND"</w:t>
      </w:r>
      <w:r>
        <w:rPr>
          <w:rFonts w:ascii="Source Code Pro" w:hAnsi="Source Code Pro"/>
          <w:color w:val="CC7832"/>
        </w:rPr>
        <w:t xml:space="preserve">,           </w:t>
      </w:r>
      <w:r>
        <w:rPr>
          <w:rFonts w:ascii="Source Code Pro" w:hAnsi="Source Code Pro"/>
          <w:color w:val="808080"/>
        </w:rPr>
        <w:t>// 12028,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"STOP_INTERNET_CANNOT_CONNECT"</w:t>
      </w:r>
      <w:r>
        <w:rPr>
          <w:rFonts w:ascii="Source Code Pro" w:hAnsi="Source Code Pro"/>
          <w:color w:val="CC7832"/>
        </w:rPr>
        <w:t xml:space="preserve">,           </w:t>
      </w:r>
      <w:r>
        <w:rPr>
          <w:rFonts w:ascii="Source Code Pro" w:hAnsi="Source Code Pro"/>
          <w:color w:val="808080"/>
        </w:rPr>
        <w:t>// 12029,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"STOP_INTERNET_CONNECTION_ABORTED"</w:t>
      </w:r>
      <w:r>
        <w:rPr>
          <w:rFonts w:ascii="Source Code Pro" w:hAnsi="Source Code Pro"/>
          <w:color w:val="CC7832"/>
        </w:rPr>
        <w:t xml:space="preserve">,       </w:t>
      </w:r>
      <w:r>
        <w:rPr>
          <w:rFonts w:ascii="Source Code Pro" w:hAnsi="Source Code Pro"/>
          <w:color w:val="808080"/>
        </w:rPr>
        <w:t>// 12030,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"STOP_INTERNET_CONNECTION_RESET"</w:t>
      </w:r>
      <w:r>
        <w:rPr>
          <w:rFonts w:ascii="Source Code Pro" w:hAnsi="Source Code Pro"/>
          <w:color w:val="CC7832"/>
        </w:rPr>
        <w:t xml:space="preserve">,         </w:t>
      </w:r>
      <w:r>
        <w:rPr>
          <w:rFonts w:ascii="Source Code Pro" w:hAnsi="Source Code Pro"/>
          <w:color w:val="808080"/>
        </w:rPr>
        <w:t>// 12031,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"STOP_INTERNET_FORCE_RETRY"</w:t>
      </w:r>
      <w:r>
        <w:rPr>
          <w:rFonts w:ascii="Source Code Pro" w:hAnsi="Source Code Pro"/>
          <w:color w:val="CC7832"/>
        </w:rPr>
        <w:t xml:space="preserve">,              </w:t>
      </w:r>
      <w:r>
        <w:rPr>
          <w:rFonts w:ascii="Source Code Pro" w:hAnsi="Source Code Pro"/>
          <w:color w:val="808080"/>
        </w:rPr>
        <w:t>// 12032,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"STOP_INTERNET_INVALID_PROXY_REQUEST"</w:t>
      </w:r>
      <w:r>
        <w:rPr>
          <w:rFonts w:ascii="Source Code Pro" w:hAnsi="Source Code Pro"/>
          <w:color w:val="CC7832"/>
        </w:rPr>
        <w:t xml:space="preserve">,    </w:t>
      </w:r>
      <w:r>
        <w:rPr>
          <w:rFonts w:ascii="Source Code Pro" w:hAnsi="Source Code Pro"/>
          <w:color w:val="808080"/>
        </w:rPr>
        <w:t>// 12033,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"STOP_INTERNET_HANDLE_EXISTS"</w:t>
      </w:r>
      <w:r>
        <w:rPr>
          <w:rFonts w:ascii="Source Code Pro" w:hAnsi="Source Code Pro"/>
          <w:color w:val="CC7832"/>
        </w:rPr>
        <w:t xml:space="preserve">,            </w:t>
      </w:r>
      <w:r>
        <w:rPr>
          <w:rFonts w:ascii="Source Code Pro" w:hAnsi="Source Code Pro"/>
          <w:color w:val="808080"/>
        </w:rPr>
        <w:t>// 12036,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"STOP_INTERNET_SEC_CERT_DATE_INVALID"</w:t>
      </w:r>
      <w:r>
        <w:rPr>
          <w:rFonts w:ascii="Source Code Pro" w:hAnsi="Source Code Pro"/>
          <w:color w:val="CC7832"/>
        </w:rPr>
        <w:t xml:space="preserve">,    </w:t>
      </w:r>
      <w:r>
        <w:rPr>
          <w:rFonts w:ascii="Source Code Pro" w:hAnsi="Source Code Pro"/>
          <w:color w:val="808080"/>
        </w:rPr>
        <w:t>// 12037,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"STOP_INTERNET_SEC_CERT_CN_INVALID"</w:t>
      </w:r>
      <w:r>
        <w:rPr>
          <w:rFonts w:ascii="Source Code Pro" w:hAnsi="Source Code Pro"/>
          <w:color w:val="CC7832"/>
        </w:rPr>
        <w:t xml:space="preserve">,      </w:t>
      </w:r>
      <w:r>
        <w:rPr>
          <w:rFonts w:ascii="Source Code Pro" w:hAnsi="Source Code Pro"/>
          <w:color w:val="808080"/>
        </w:rPr>
        <w:t>// 12038,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"STOP_INTERNET_HTTP_TO_HTTPS_ON_REDIR"</w:t>
      </w:r>
      <w:r>
        <w:rPr>
          <w:rFonts w:ascii="Source Code Pro" w:hAnsi="Source Code Pro"/>
          <w:color w:val="CC7832"/>
        </w:rPr>
        <w:t xml:space="preserve">,   </w:t>
      </w:r>
      <w:r>
        <w:rPr>
          <w:rFonts w:ascii="Source Code Pro" w:hAnsi="Source Code Pro"/>
          <w:color w:val="808080"/>
        </w:rPr>
        <w:t>// 12039,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"STOP_INTERNET_HTTPS_TO_HTTP_</w:t>
      </w:r>
      <w:r>
        <w:rPr>
          <w:rFonts w:ascii="Source Code Pro" w:hAnsi="Source Code Pro"/>
          <w:color w:val="6A8759"/>
        </w:rPr>
        <w:t>ON_REDIR"</w:t>
      </w:r>
      <w:r>
        <w:rPr>
          <w:rFonts w:ascii="Source Code Pro" w:hAnsi="Source Code Pro"/>
          <w:color w:val="CC7832"/>
        </w:rPr>
        <w:t xml:space="preserve">,   </w:t>
      </w:r>
      <w:r>
        <w:rPr>
          <w:rFonts w:ascii="Source Code Pro" w:hAnsi="Source Code Pro"/>
          <w:color w:val="808080"/>
        </w:rPr>
        <w:t>// 12040,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"STOP_INTERNET_MIXED_SECURITY"</w:t>
      </w:r>
      <w:r>
        <w:rPr>
          <w:rFonts w:ascii="Source Code Pro" w:hAnsi="Source Code Pro"/>
          <w:color w:val="CC7832"/>
        </w:rPr>
        <w:t xml:space="preserve">,           </w:t>
      </w:r>
      <w:r>
        <w:rPr>
          <w:rFonts w:ascii="Source Code Pro" w:hAnsi="Source Code Pro"/>
          <w:color w:val="808080"/>
        </w:rPr>
        <w:t>// 12041,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"STOP_INTERNET_CHG_POST_IS_NON_SECURE"</w:t>
      </w:r>
      <w:r>
        <w:rPr>
          <w:rFonts w:ascii="Source Code Pro" w:hAnsi="Source Code Pro"/>
          <w:color w:val="CC7832"/>
        </w:rPr>
        <w:t xml:space="preserve">,   </w:t>
      </w:r>
      <w:r>
        <w:rPr>
          <w:rFonts w:ascii="Source Code Pro" w:hAnsi="Source Code Pro"/>
          <w:color w:val="808080"/>
        </w:rPr>
        <w:t>// 12042,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"STOP_INTERNET_POST_IS_NON_SECURE"</w:t>
      </w:r>
      <w:r>
        <w:rPr>
          <w:rFonts w:ascii="Source Code Pro" w:hAnsi="Source Code Pro"/>
          <w:color w:val="CC7832"/>
        </w:rPr>
        <w:t xml:space="preserve">,       </w:t>
      </w:r>
      <w:r>
        <w:rPr>
          <w:rFonts w:ascii="Source Code Pro" w:hAnsi="Source Code Pro"/>
          <w:color w:val="808080"/>
        </w:rPr>
        <w:t>// 12043,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"STOP_FTP_TRANSFER_IN_PROGRESS"</w:t>
      </w:r>
      <w:r>
        <w:rPr>
          <w:rFonts w:ascii="Source Code Pro" w:hAnsi="Source Code Pro"/>
          <w:color w:val="CC7832"/>
        </w:rPr>
        <w:t xml:space="preserve">,          </w:t>
      </w:r>
      <w:r>
        <w:rPr>
          <w:rFonts w:ascii="Source Code Pro" w:hAnsi="Source Code Pro"/>
          <w:color w:val="808080"/>
        </w:rPr>
        <w:t>// 12110,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"STOP_FTP_DROPPED"</w:t>
      </w:r>
      <w:r>
        <w:rPr>
          <w:rFonts w:ascii="Source Code Pro" w:hAnsi="Source Code Pro"/>
          <w:color w:val="CC7832"/>
        </w:rPr>
        <w:t xml:space="preserve">,                       </w:t>
      </w:r>
      <w:r>
        <w:rPr>
          <w:rFonts w:ascii="Source Code Pro" w:hAnsi="Source Code Pro"/>
          <w:color w:val="808080"/>
        </w:rPr>
        <w:t>// 12111,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"STOP_GOPHER_PROTOCOL_ERROR"</w:t>
      </w:r>
      <w:r>
        <w:rPr>
          <w:rFonts w:ascii="Source Code Pro" w:hAnsi="Source Code Pro"/>
          <w:color w:val="CC7832"/>
        </w:rPr>
        <w:t xml:space="preserve">,             </w:t>
      </w:r>
      <w:r>
        <w:rPr>
          <w:rFonts w:ascii="Source Code Pro" w:hAnsi="Source Code Pro"/>
          <w:color w:val="808080"/>
        </w:rPr>
        <w:t>// 12130,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"STOP_GOPHER_NOT_FILE"</w:t>
      </w:r>
      <w:r>
        <w:rPr>
          <w:rFonts w:ascii="Source Code Pro" w:hAnsi="Source Code Pro"/>
          <w:color w:val="CC7832"/>
        </w:rPr>
        <w:t xml:space="preserve">,                   </w:t>
      </w:r>
      <w:r>
        <w:rPr>
          <w:rFonts w:ascii="Source Code Pro" w:hAnsi="Source Code Pro"/>
          <w:color w:val="808080"/>
        </w:rPr>
        <w:t>// 12131,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"STOP_GOPHER_DATA_ERROR"</w:t>
      </w:r>
      <w:r>
        <w:rPr>
          <w:rFonts w:ascii="Source Code Pro" w:hAnsi="Source Code Pro"/>
          <w:color w:val="CC7832"/>
        </w:rPr>
        <w:t xml:space="preserve">,                 </w:t>
      </w:r>
      <w:r>
        <w:rPr>
          <w:rFonts w:ascii="Source Code Pro" w:hAnsi="Source Code Pro"/>
          <w:color w:val="808080"/>
        </w:rPr>
        <w:t>// 12132,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"STOP_GOPHER_END_OF_DATA"</w:t>
      </w:r>
      <w:r>
        <w:rPr>
          <w:rFonts w:ascii="Source Code Pro" w:hAnsi="Source Code Pro"/>
          <w:color w:val="CC7832"/>
        </w:rPr>
        <w:t xml:space="preserve">,                </w:t>
      </w:r>
      <w:r>
        <w:rPr>
          <w:rFonts w:ascii="Source Code Pro" w:hAnsi="Source Code Pro"/>
          <w:color w:val="808080"/>
        </w:rPr>
        <w:t>// 12133,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"STOP_GOPHER_INVALID_LOCATOR"</w:t>
      </w:r>
      <w:r>
        <w:rPr>
          <w:rFonts w:ascii="Source Code Pro" w:hAnsi="Source Code Pro"/>
          <w:color w:val="CC7832"/>
        </w:rPr>
        <w:t xml:space="preserve">,            </w:t>
      </w:r>
      <w:r>
        <w:rPr>
          <w:rFonts w:ascii="Source Code Pro" w:hAnsi="Source Code Pro"/>
          <w:color w:val="808080"/>
        </w:rPr>
        <w:t>// 12134,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"STOP_GOPHER_INCORRECT_LOCATOR_TYPE"</w:t>
      </w:r>
      <w:r>
        <w:rPr>
          <w:rFonts w:ascii="Source Code Pro" w:hAnsi="Source Code Pro"/>
          <w:color w:val="CC7832"/>
        </w:rPr>
        <w:t xml:space="preserve">,     </w:t>
      </w:r>
      <w:r>
        <w:rPr>
          <w:rFonts w:ascii="Source Code Pro" w:hAnsi="Source Code Pro"/>
          <w:color w:val="808080"/>
        </w:rPr>
        <w:t>// 12135,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"STOP_GOPHER_NOT_GOPHER_PLUS"</w:t>
      </w:r>
      <w:r>
        <w:rPr>
          <w:rFonts w:ascii="Source Code Pro" w:hAnsi="Source Code Pro"/>
          <w:color w:val="CC7832"/>
        </w:rPr>
        <w:t xml:space="preserve">,            </w:t>
      </w:r>
      <w:r>
        <w:rPr>
          <w:rFonts w:ascii="Source Code Pro" w:hAnsi="Source Code Pro"/>
          <w:color w:val="808080"/>
        </w:rPr>
        <w:t>// 12136,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"STOP_GOPHER_ATTRIBUTE_NOT_FOUND"</w:t>
      </w:r>
      <w:r>
        <w:rPr>
          <w:rFonts w:ascii="Source Code Pro" w:hAnsi="Source Code Pro"/>
          <w:color w:val="CC7832"/>
        </w:rPr>
        <w:t xml:space="preserve">,        </w:t>
      </w:r>
      <w:r>
        <w:rPr>
          <w:rFonts w:ascii="Source Code Pro" w:hAnsi="Source Code Pro"/>
          <w:color w:val="808080"/>
        </w:rPr>
        <w:t>// 12137,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"STOP_GOPHER_UNKNOWN_LOCATOR"</w:t>
      </w:r>
      <w:r>
        <w:rPr>
          <w:rFonts w:ascii="Source Code Pro" w:hAnsi="Source Code Pro"/>
          <w:color w:val="CC7832"/>
        </w:rPr>
        <w:t xml:space="preserve">,            </w:t>
      </w:r>
      <w:r>
        <w:rPr>
          <w:rFonts w:ascii="Source Code Pro" w:hAnsi="Source Code Pro"/>
          <w:color w:val="808080"/>
        </w:rPr>
        <w:t>// 12138,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lastRenderedPageBreak/>
        <w:t>"STOP_HTTP_HEADER_NOT_FOUND"</w:t>
      </w:r>
      <w:r>
        <w:rPr>
          <w:rFonts w:ascii="Source Code Pro" w:hAnsi="Source Code Pro"/>
          <w:color w:val="CC7832"/>
        </w:rPr>
        <w:t xml:space="preserve">,             </w:t>
      </w:r>
      <w:r>
        <w:rPr>
          <w:rFonts w:ascii="Source Code Pro" w:hAnsi="Source Code Pro"/>
          <w:color w:val="808080"/>
        </w:rPr>
        <w:t>// 12150,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"STOP_HTTP_DOWNLEVEL_SERVER"</w:t>
      </w:r>
      <w:r>
        <w:rPr>
          <w:rFonts w:ascii="Source Code Pro" w:hAnsi="Source Code Pro"/>
          <w:color w:val="CC7832"/>
        </w:rPr>
        <w:t xml:space="preserve">,             </w:t>
      </w:r>
      <w:r>
        <w:rPr>
          <w:rFonts w:ascii="Source Code Pro" w:hAnsi="Source Code Pro"/>
          <w:color w:val="808080"/>
        </w:rPr>
        <w:t>// 12151,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"STOP_HTTP_INVALID_SERVER_RESPONSE"</w:t>
      </w:r>
      <w:r>
        <w:rPr>
          <w:rFonts w:ascii="Source Code Pro" w:hAnsi="Source Code Pro"/>
          <w:color w:val="CC7832"/>
        </w:rPr>
        <w:t xml:space="preserve">,      </w:t>
      </w:r>
      <w:r>
        <w:rPr>
          <w:rFonts w:ascii="Source Code Pro" w:hAnsi="Source Code Pro"/>
          <w:color w:val="808080"/>
        </w:rPr>
        <w:t>// 12152,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"STOP_HTTP_INVALID_HEADER"</w:t>
      </w:r>
      <w:r>
        <w:rPr>
          <w:rFonts w:ascii="Source Code Pro" w:hAnsi="Source Code Pro"/>
          <w:color w:val="CC7832"/>
        </w:rPr>
        <w:t xml:space="preserve">,               </w:t>
      </w:r>
      <w:r>
        <w:rPr>
          <w:rFonts w:ascii="Source Code Pro" w:hAnsi="Source Code Pro"/>
          <w:color w:val="808080"/>
        </w:rPr>
        <w:t>// 12153,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"STOP_HTTP_INVALID_QUERY_REQUEST"</w:t>
      </w:r>
      <w:r>
        <w:rPr>
          <w:rFonts w:ascii="Source Code Pro" w:hAnsi="Source Code Pro"/>
          <w:color w:val="CC7832"/>
        </w:rPr>
        <w:t xml:space="preserve">,        </w:t>
      </w:r>
      <w:r>
        <w:rPr>
          <w:rFonts w:ascii="Source Code Pro" w:hAnsi="Source Code Pro"/>
          <w:color w:val="808080"/>
        </w:rPr>
        <w:t>// 12154,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>"STOP_HTTP_HEADER_ALREADY_EXISTS"</w:t>
      </w:r>
      <w:r>
        <w:rPr>
          <w:rFonts w:ascii="Source Code Pro" w:hAnsi="Source Code Pro"/>
          <w:color w:val="CC7832"/>
        </w:rPr>
        <w:t xml:space="preserve">,        </w:t>
      </w:r>
      <w:r>
        <w:rPr>
          <w:rFonts w:ascii="Source Code Pro" w:hAnsi="Source Code Pro"/>
          <w:color w:val="808080"/>
        </w:rPr>
        <w:t>// 12155,</w:t>
      </w:r>
      <w:r>
        <w:rPr>
          <w:rFonts w:ascii="Source Code Pro" w:hAnsi="Source Code Pro"/>
          <w:color w:val="808080"/>
        </w:rPr>
        <w:br/>
        <w:t xml:space="preserve">    </w:t>
      </w:r>
      <w:r>
        <w:rPr>
          <w:rFonts w:ascii="Source Code Pro" w:hAnsi="Source Code Pro"/>
          <w:color w:val="6A8759"/>
        </w:rPr>
        <w:t xml:space="preserve">"STOP_HTTP_REDIRECT_FAILED"               </w:t>
      </w:r>
      <w:r>
        <w:rPr>
          <w:rFonts w:ascii="Source Code Pro" w:hAnsi="Source Code Pro"/>
          <w:color w:val="808080"/>
        </w:rPr>
        <w:t>// 12156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BBB529"/>
        </w:rPr>
        <w:t>#</w:t>
      </w:r>
      <w:proofErr w:type="spellStart"/>
      <w:r>
        <w:rPr>
          <w:rFonts w:ascii="Source Code Pro" w:hAnsi="Source Code Pro"/>
          <w:color w:val="BBB529"/>
        </w:rPr>
        <w:t>endif</w:t>
      </w:r>
      <w:proofErr w:type="spellEnd"/>
      <w:r>
        <w:rPr>
          <w:rFonts w:ascii="Source Code Pro" w:hAnsi="Source Code Pro"/>
          <w:color w:val="BBB529"/>
        </w:rPr>
        <w:t xml:space="preserve"> </w:t>
      </w:r>
      <w:r>
        <w:rPr>
          <w:rFonts w:ascii="Source Code Pro" w:hAnsi="Source Code Pro"/>
          <w:color w:val="808080"/>
        </w:rPr>
        <w:t>//OOP_ENDTERM_FTPCLIENT_WININET_ERRNO_H</w:t>
      </w:r>
      <w:proofErr w:type="gramEnd"/>
    </w:p>
    <w:p w:rsidR="008C004D" w:rsidRPr="00A153ED" w:rsidRDefault="008C004D" w:rsidP="00A153ED">
      <w:pPr>
        <w:pStyle w:val="aff4"/>
        <w:spacing w:line="200" w:lineRule="exact"/>
        <w:ind w:left="420" w:firstLineChars="0" w:firstLine="0"/>
        <w:rPr>
          <w:rFonts w:ascii="Microsoft JhengHei UI" w:hAnsi="Microsoft JhengHei UI"/>
        </w:rPr>
      </w:pPr>
    </w:p>
    <w:p w:rsidR="00D17FBD" w:rsidRPr="00C10C39" w:rsidRDefault="00C10C39" w:rsidP="00C10C39">
      <w:pPr>
        <w:pStyle w:val="1"/>
        <w:rPr>
          <w:rFonts w:ascii="Microsoft JhengHei UI" w:hAnsi="Microsoft JhengHei UI"/>
        </w:rPr>
      </w:pPr>
      <w:r w:rsidRPr="00C10C39">
        <w:rPr>
          <w:rFonts w:ascii="Microsoft JhengHei UI" w:hAnsi="Microsoft JhengHei UI" w:hint="eastAsia"/>
        </w:rPr>
        <w:t>结束语</w:t>
      </w:r>
    </w:p>
    <w:p w:rsidR="00C10C39" w:rsidRPr="00C10C39" w:rsidRDefault="00C10C39" w:rsidP="00C10C39">
      <w:pPr>
        <w:rPr>
          <w:rFonts w:ascii="Microsoft JhengHei UI" w:hAnsi="Microsoft JhengHei UI"/>
        </w:rPr>
      </w:pPr>
      <w:r w:rsidRPr="00C10C39">
        <w:rPr>
          <w:rFonts w:ascii="Microsoft JhengHei UI" w:hAnsi="Microsoft JhengHei UI" w:hint="eastAsia"/>
        </w:rPr>
        <w:t>此应用程序还需要实现以下功能：</w:t>
      </w:r>
    </w:p>
    <w:p w:rsidR="00C10C39" w:rsidRPr="00C10C39" w:rsidRDefault="00C10C39" w:rsidP="00C10C39">
      <w:pPr>
        <w:rPr>
          <w:rFonts w:ascii="Microsoft JhengHei UI" w:hAnsi="Microsoft JhengHei UI"/>
        </w:rPr>
      </w:pPr>
      <w:r w:rsidRPr="00C10C39">
        <w:rPr>
          <w:rFonts w:ascii="Microsoft JhengHei UI" w:hAnsi="Microsoft JhengHei UI" w:hint="eastAsia"/>
        </w:rPr>
        <w:t>搜索前往雍和宫的步行路线。</w:t>
      </w:r>
    </w:p>
    <w:p w:rsidR="00C10C39" w:rsidRPr="00C10C39" w:rsidRDefault="00C10C39" w:rsidP="00C10C39">
      <w:pPr>
        <w:pStyle w:val="1"/>
        <w:rPr>
          <w:rFonts w:ascii="Microsoft JhengHei UI" w:hAnsi="Microsoft JhengHei UI"/>
        </w:rPr>
      </w:pPr>
      <w:r w:rsidRPr="00C10C39">
        <w:rPr>
          <w:rFonts w:ascii="Microsoft JhengHei UI" w:hAnsi="Microsoft JhengHei UI" w:hint="eastAsia"/>
        </w:rPr>
        <w:t>参考文献</w:t>
      </w:r>
    </w:p>
    <w:p w:rsidR="00C10C39" w:rsidRPr="00C10C39" w:rsidRDefault="00C10C39" w:rsidP="00C10C39">
      <w:pPr>
        <w:rPr>
          <w:rFonts w:ascii="Microsoft JhengHei UI" w:hAnsi="Microsoft JhengHei UI" w:hint="eastAsia"/>
        </w:rPr>
      </w:pPr>
      <w:proofErr w:type="spellStart"/>
      <w:r w:rsidRPr="00C10C39">
        <w:rPr>
          <w:rFonts w:ascii="Microsoft JhengHei UI" w:hAnsi="Microsoft JhengHei UI" w:hint="eastAsia"/>
        </w:rPr>
        <w:t>WinINet</w:t>
      </w:r>
      <w:proofErr w:type="spellEnd"/>
      <w:r w:rsidRPr="00C10C39">
        <w:rPr>
          <w:rFonts w:ascii="Microsoft JhengHei UI" w:hAnsi="Microsoft JhengHei UI" w:hint="eastAsia"/>
        </w:rPr>
        <w:t xml:space="preserve"> Reference</w:t>
      </w:r>
    </w:p>
    <w:p w:rsidR="00C10C39" w:rsidRPr="00C10C39" w:rsidRDefault="00C10C39" w:rsidP="00C10C39">
      <w:pPr>
        <w:rPr>
          <w:rFonts w:ascii="Microsoft JhengHei UI" w:hAnsi="Microsoft JhengHei UI" w:hint="eastAsia"/>
        </w:rPr>
      </w:pPr>
      <w:r w:rsidRPr="00C10C39">
        <w:rPr>
          <w:rFonts w:ascii="Microsoft JhengHei UI" w:hAnsi="Microsoft JhengHei UI"/>
        </w:rPr>
        <w:t>https://msdn.microsoft.com/en-us/library/windows/desktop/</w:t>
      </w:r>
      <w:proofErr w:type="gramStart"/>
      <w:r w:rsidRPr="00C10C39">
        <w:rPr>
          <w:rFonts w:ascii="Microsoft JhengHei UI" w:hAnsi="Microsoft JhengHei UI"/>
        </w:rPr>
        <w:t>aa385483(</w:t>
      </w:r>
      <w:proofErr w:type="gramEnd"/>
      <w:r w:rsidRPr="00C10C39">
        <w:rPr>
          <w:rFonts w:ascii="Microsoft JhengHei UI" w:hAnsi="Microsoft JhengHei UI"/>
        </w:rPr>
        <w:t>v=vs.85).aspx</w:t>
      </w:r>
    </w:p>
    <w:sectPr w:rsidR="00C10C39" w:rsidRPr="00C10C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40" w:right="1418" w:bottom="1440" w:left="1418" w:header="851" w:footer="709" w:gutter="0"/>
      <w:cols w:num="2"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CA1" w:rsidRDefault="00CD1CA1">
      <w:pPr>
        <w:spacing w:after="0" w:line="240" w:lineRule="auto"/>
      </w:pPr>
      <w:r>
        <w:separator/>
      </w:r>
    </w:p>
  </w:endnote>
  <w:endnote w:type="continuationSeparator" w:id="0">
    <w:p w:rsidR="00CD1CA1" w:rsidRDefault="00CD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7C1" w:rsidRDefault="00CC3A54">
    <w:pPr>
      <w:pStyle w:val="afd"/>
    </w:pPr>
    <w:r>
      <w:rPr>
        <w:color w:val="9FB8CD" w:themeColor="accent2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 xml:space="preserve"> PAGE  \* Arabic  \* MERGEFORMAT </w:instrText>
    </w:r>
    <w:r>
      <w:fldChar w:fldCharType="separate"/>
    </w:r>
    <w:r w:rsidR="001338EB" w:rsidRPr="001338EB">
      <w:rPr>
        <w:noProof/>
        <w:lang w:val="zh-CN"/>
      </w:rPr>
      <w:t>20</w:t>
    </w:r>
    <w:r>
      <w:rPr>
        <w:noProof/>
        <w:lang w:val="zh-CN"/>
      </w:rPr>
      <w:fldChar w:fldCharType="end"/>
    </w:r>
  </w:p>
  <w:p w:rsidR="005117C1" w:rsidRDefault="005117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7C1" w:rsidRDefault="00CC3A54">
    <w:pPr>
      <w:pStyle w:val="afe"/>
    </w:pPr>
    <w:r>
      <w:rPr>
        <w:color w:val="9FB8CD" w:themeColor="accent2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 xml:space="preserve"> PAGE  \* Arabic  \* MERGEFORMAT </w:instrText>
    </w:r>
    <w:r>
      <w:fldChar w:fldCharType="separate"/>
    </w:r>
    <w:r w:rsidR="001338EB" w:rsidRPr="001338EB">
      <w:rPr>
        <w:noProof/>
        <w:lang w:val="zh-CN"/>
      </w:rPr>
      <w:t>21</w:t>
    </w:r>
    <w:r>
      <w:rPr>
        <w:noProof/>
        <w:lang w:val="zh-CN"/>
      </w:rPr>
      <w:fldChar w:fldCharType="end"/>
    </w:r>
  </w:p>
  <w:p w:rsidR="005117C1" w:rsidRDefault="005117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7C1" w:rsidRDefault="005117C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CA1" w:rsidRDefault="00CD1CA1">
      <w:pPr>
        <w:spacing w:after="0" w:line="240" w:lineRule="auto"/>
      </w:pPr>
      <w:r>
        <w:separator/>
      </w:r>
    </w:p>
  </w:footnote>
  <w:footnote w:type="continuationSeparator" w:id="0">
    <w:p w:rsidR="00CD1CA1" w:rsidRDefault="00CD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7C1" w:rsidRDefault="00CC3A54">
    <w:pPr>
      <w:pStyle w:val="aff0"/>
      <w:jc w:val="right"/>
    </w:pPr>
    <w:r>
      <w:rPr>
        <w:color w:val="9FB8CD" w:themeColor="accent2"/>
      </w:rPr>
      <w:sym w:font="Wingdings 3" w:char="F07D"/>
    </w:r>
    <w:r>
      <w:rPr>
        <w:lang w:val="zh-CN"/>
      </w:rPr>
      <w:t xml:space="preserve"> </w:t>
    </w:r>
    <w:sdt>
      <w:sdtPr>
        <w:alias w:val="标题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00D8D">
          <w:t>基于</w:t>
        </w:r>
        <w:proofErr w:type="spellStart"/>
        <w:r w:rsidR="00500D8D">
          <w:t>WinINet</w:t>
        </w:r>
        <w:proofErr w:type="spellEnd"/>
        <w:r w:rsidR="00500D8D">
          <w:t>的</w:t>
        </w:r>
        <w:proofErr w:type="spellStart"/>
        <w:r w:rsidR="00500D8D">
          <w:t>ftpClient</w:t>
        </w:r>
        <w:proofErr w:type="spellEnd"/>
        <w:r w:rsidR="00500D8D">
          <w:t>实现</w:t>
        </w:r>
      </w:sdtContent>
    </w:sdt>
  </w:p>
  <w:p w:rsidR="005117C1" w:rsidRDefault="005117C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7C1" w:rsidRDefault="00CC3A54">
    <w:pPr>
      <w:pStyle w:val="aff1"/>
      <w:jc w:val="left"/>
    </w:pPr>
    <w:r>
      <w:rPr>
        <w:color w:val="9FB8CD" w:themeColor="accent2"/>
      </w:rPr>
      <w:sym w:font="Wingdings 3" w:char="F07D"/>
    </w:r>
    <w:r>
      <w:rPr>
        <w:lang w:val="zh-CN"/>
      </w:rPr>
      <w:t xml:space="preserve"> </w:t>
    </w:r>
    <w:sdt>
      <w:sdtPr>
        <w:alias w:val="标题"/>
        <w:id w:val="7037210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00D8D">
          <w:t>基于</w:t>
        </w:r>
        <w:proofErr w:type="spellStart"/>
        <w:r w:rsidR="00500D8D">
          <w:t>WinINet</w:t>
        </w:r>
        <w:proofErr w:type="spellEnd"/>
        <w:r w:rsidR="00500D8D">
          <w:t>的</w:t>
        </w:r>
        <w:proofErr w:type="spellStart"/>
        <w:r w:rsidR="00500D8D">
          <w:t>ftpClient</w:t>
        </w:r>
        <w:proofErr w:type="spellEnd"/>
        <w:r w:rsidR="00500D8D">
          <w:t>实现</w:t>
        </w:r>
      </w:sdtContent>
    </w:sdt>
  </w:p>
  <w:p w:rsidR="005117C1" w:rsidRDefault="005117C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7C1" w:rsidRDefault="005117C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B97BEA"/>
    <w:multiLevelType w:val="hybridMultilevel"/>
    <w:tmpl w:val="633E9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C170F"/>
    <w:multiLevelType w:val="hybridMultilevel"/>
    <w:tmpl w:val="633E9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8D"/>
    <w:rsid w:val="001338EB"/>
    <w:rsid w:val="003614AD"/>
    <w:rsid w:val="00461360"/>
    <w:rsid w:val="00500D8D"/>
    <w:rsid w:val="005117C1"/>
    <w:rsid w:val="007217F4"/>
    <w:rsid w:val="008650FB"/>
    <w:rsid w:val="008C004D"/>
    <w:rsid w:val="00A153ED"/>
    <w:rsid w:val="00C10C39"/>
    <w:rsid w:val="00CC3A54"/>
    <w:rsid w:val="00CD1CA1"/>
    <w:rsid w:val="00D17FBD"/>
    <w:rsid w:val="00D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812A6F"/>
  <w15:docId w15:val="{7F8E78CB-E0F3-4B48-B9E7-C1EAB185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0D8D"/>
    <w:rPr>
      <w:rFonts w:eastAsia="Microsoft JhengHei UI"/>
      <w:color w:val="000000" w:themeColor="text1"/>
      <w:sz w:val="20"/>
      <w:szCs w:val="20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500D8D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 w:cstheme="majorBidi"/>
      <w:color w:val="FFFFFF" w:themeColor="background1"/>
      <w:spacing w:val="5"/>
    </w:rPr>
  </w:style>
  <w:style w:type="paragraph" w:styleId="20">
    <w:name w:val="heading 2"/>
    <w:basedOn w:val="a0"/>
    <w:next w:val="a0"/>
    <w:link w:val="21"/>
    <w:uiPriority w:val="9"/>
    <w:qFormat/>
    <w:rsid w:val="00500D8D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 w:cstheme="majorBidi"/>
      <w:color w:val="628BAD" w:themeColor="accent2" w:themeShade="BF"/>
      <w:spacing w:val="5"/>
    </w:rPr>
  </w:style>
  <w:style w:type="paragraph" w:styleId="30">
    <w:name w:val="heading 3"/>
    <w:basedOn w:val="a0"/>
    <w:next w:val="a0"/>
    <w:link w:val="31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00D8D"/>
    <w:rPr>
      <w:rFonts w:asciiTheme="majorHAnsi" w:eastAsia="Microsoft JhengHei UI" w:hAnsiTheme="majorHAnsi" w:cstheme="majorBidi"/>
      <w:color w:val="FFFFFF" w:themeColor="background1"/>
      <w:spacing w:val="5"/>
      <w:sz w:val="20"/>
      <w:szCs w:val="20"/>
      <w:shd w:val="clear" w:color="auto" w:fill="9FB8CD" w:themeFill="accent2"/>
      <w:lang w:eastAsia="zh-CN"/>
    </w:rPr>
  </w:style>
  <w:style w:type="character" w:customStyle="1" w:styleId="21">
    <w:name w:val="标题 2 字符"/>
    <w:basedOn w:val="a1"/>
    <w:link w:val="20"/>
    <w:uiPriority w:val="9"/>
    <w:rsid w:val="00500D8D"/>
    <w:rPr>
      <w:rFonts w:asciiTheme="majorHAnsi" w:eastAsia="Microsoft JhengHei UI" w:hAnsiTheme="majorHAnsi" w:cstheme="majorBidi"/>
      <w:color w:val="628BAD" w:themeColor="accent2" w:themeShade="BF"/>
      <w:spacing w:val="5"/>
      <w:sz w:val="20"/>
      <w:szCs w:val="20"/>
      <w:lang w:eastAsia="zh-CN"/>
    </w:rPr>
  </w:style>
  <w:style w:type="character" w:customStyle="1" w:styleId="31">
    <w:name w:val="标题 3 字符"/>
    <w:basedOn w:val="a1"/>
    <w:link w:val="30"/>
    <w:uiPriority w:val="9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paragraph" w:styleId="a4">
    <w:name w:val="Title"/>
    <w:basedOn w:val="a0"/>
    <w:link w:val="a5"/>
    <w:uiPriority w:val="10"/>
    <w:qFormat/>
    <w:rsid w:val="00500D8D"/>
    <w:pPr>
      <w:spacing w:line="240" w:lineRule="auto"/>
    </w:pPr>
    <w:rPr>
      <w:rFonts w:asciiTheme="majorHAnsi" w:hAnsiTheme="majorHAnsi" w:cstheme="majorBidi"/>
      <w:color w:val="9FB8CD" w:themeColor="accent2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500D8D"/>
    <w:rPr>
      <w:rFonts w:asciiTheme="majorHAnsi" w:eastAsia="Microsoft JhengHei UI" w:hAnsiTheme="majorHAnsi" w:cstheme="majorBidi"/>
      <w:color w:val="9FB8CD" w:themeColor="accent2"/>
      <w:sz w:val="52"/>
      <w:szCs w:val="52"/>
      <w:lang w:eastAsia="zh-CN"/>
    </w:rPr>
  </w:style>
  <w:style w:type="paragraph" w:styleId="a6">
    <w:name w:val="Subtitle"/>
    <w:basedOn w:val="a0"/>
    <w:link w:val="a7"/>
    <w:uiPriority w:val="11"/>
    <w:qFormat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a7">
    <w:name w:val="副标题 字符"/>
    <w:basedOn w:val="a1"/>
    <w:link w:val="a6"/>
    <w:uiPriority w:val="11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a8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paragraph" w:styleId="a9">
    <w:name w:val="No Spacing"/>
    <w:basedOn w:val="a0"/>
    <w:uiPriority w:val="99"/>
    <w:qFormat/>
    <w:pPr>
      <w:spacing w:after="0" w:line="240" w:lineRule="auto"/>
    </w:pPr>
  </w:style>
  <w:style w:type="paragraph" w:styleId="aa">
    <w:name w:val="Balloon Text"/>
    <w:basedOn w:val="a0"/>
    <w:link w:val="ab"/>
    <w:uiPriority w:val="99"/>
    <w:semiHidden/>
    <w:unhideWhenUsed/>
    <w:rPr>
      <w:rFonts w:hAnsi="Tahoma"/>
      <w:sz w:val="16"/>
      <w:szCs w:val="16"/>
    </w:rPr>
  </w:style>
  <w:style w:type="character" w:customStyle="1" w:styleId="ab">
    <w:name w:val="批注框文本 字符"/>
    <w:basedOn w:val="a1"/>
    <w:link w:val="aa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character" w:styleId="ac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eastAsia="zh-CN"/>
    </w:rPr>
  </w:style>
  <w:style w:type="character" w:styleId="ad">
    <w:name w:val="Emphasis"/>
    <w:uiPriority w:val="20"/>
    <w:qFormat/>
    <w:rPr>
      <w:rFonts w:eastAsiaTheme="minorEastAsia" w:cstheme="minorBidi"/>
      <w:b/>
      <w:bCs/>
      <w:i/>
      <w:iCs/>
      <w:spacing w:val="0"/>
      <w:szCs w:val="20"/>
      <w:lang w:eastAsia="zh-CN"/>
    </w:rPr>
  </w:style>
  <w:style w:type="paragraph" w:styleId="ae">
    <w:name w:val="foot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页脚 字符"/>
    <w:basedOn w:val="a1"/>
    <w:link w:val="ae"/>
    <w:uiPriority w:val="99"/>
    <w:rPr>
      <w:color w:val="000000" w:themeColor="text1"/>
      <w:sz w:val="2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页眉 字符"/>
    <w:basedOn w:val="a1"/>
    <w:link w:val="af0"/>
    <w:uiPriority w:val="99"/>
    <w:rPr>
      <w:color w:val="000000" w:themeColor="text1"/>
      <w:sz w:val="20"/>
    </w:rPr>
  </w:style>
  <w:style w:type="character" w:customStyle="1" w:styleId="41">
    <w:name w:val="标题 4 字符"/>
    <w:basedOn w:val="a1"/>
    <w:link w:val="40"/>
    <w:uiPriority w:val="9"/>
    <w:semiHidden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51">
    <w:name w:val="标题 5 字符"/>
    <w:basedOn w:val="a1"/>
    <w:link w:val="50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70">
    <w:name w:val="标题 7 字符"/>
    <w:basedOn w:val="a1"/>
    <w:link w:val="7"/>
    <w:uiPriority w:val="9"/>
    <w:semiHidden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80">
    <w:name w:val="标题 8 字符"/>
    <w:basedOn w:val="a1"/>
    <w:link w:val="8"/>
    <w:uiPriority w:val="9"/>
    <w:semiHidden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af2">
    <w:name w:val="Intense Emphasis"/>
    <w:basedOn w:val="a1"/>
    <w:uiPriority w:val="21"/>
    <w:qFormat/>
    <w:rPr>
      <w:b/>
      <w:bCs/>
      <w:i/>
      <w:iCs/>
      <w:color w:val="BAC737" w:themeColor="accent3" w:themeShade="BF"/>
      <w:sz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4">
    <w:name w:val="明显引用 字符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af5">
    <w:name w:val="Intense Reference"/>
    <w:basedOn w:val="a1"/>
    <w:uiPriority w:val="32"/>
    <w:qFormat/>
    <w:rPr>
      <w:b/>
      <w:bCs/>
      <w:color w:val="525A7D" w:themeColor="accent1" w:themeShade="BF"/>
      <w:sz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12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120"/>
      <w:contextualSpacing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120"/>
      <w:contextualSpacing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iCs/>
      <w:color w:val="7F7F7F" w:themeColor="background1" w:themeShade="7F"/>
    </w:rPr>
  </w:style>
  <w:style w:type="character" w:customStyle="1" w:styleId="af8">
    <w:name w:val="引用 字符"/>
    <w:basedOn w:val="a1"/>
    <w:link w:val="af7"/>
    <w:uiPriority w:val="29"/>
    <w:rPr>
      <w:i/>
      <w:iCs/>
      <w:color w:val="7F7F7F" w:themeColor="background1" w:themeShade="7F"/>
      <w:sz w:val="20"/>
    </w:rPr>
  </w:style>
  <w:style w:type="character" w:styleId="af9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eastAsia="zh-CN"/>
    </w:rPr>
  </w:style>
  <w:style w:type="character" w:styleId="afa">
    <w:name w:val="Subtle Emphasis"/>
    <w:basedOn w:val="a1"/>
    <w:uiPriority w:val="19"/>
    <w:qFormat/>
    <w:rPr>
      <w:i/>
      <w:iCs/>
      <w:color w:val="737373" w:themeColor="text1" w:themeTint="8C"/>
      <w:kern w:val="16"/>
      <w:sz w:val="20"/>
    </w:rPr>
  </w:style>
  <w:style w:type="character" w:styleId="afb">
    <w:name w:val="Subtle Reference"/>
    <w:basedOn w:val="a1"/>
    <w:uiPriority w:val="31"/>
    <w:qFormat/>
    <w:rPr>
      <w:color w:val="737373" w:themeColor="text1" w:themeTint="8C"/>
      <w:sz w:val="20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d">
    <w:name w:val="左页脚"/>
    <w:basedOn w:val="a0"/>
    <w:next w:val="a0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</w:rPr>
  </w:style>
  <w:style w:type="paragraph" w:customStyle="1" w:styleId="afe">
    <w:name w:val="右页脚"/>
    <w:basedOn w:val="ae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</w:rPr>
  </w:style>
  <w:style w:type="paragraph" w:customStyle="1" w:styleId="aff">
    <w:name w:val="首页页眉"/>
    <w:basedOn w:val="a0"/>
    <w:next w:val="a0"/>
    <w:uiPriority w:val="39"/>
    <w:pPr>
      <w:pBdr>
        <w:bottom w:val="dashed" w:sz="4" w:space="18" w:color="7F7F7F"/>
      </w:pBdr>
      <w:tabs>
        <w:tab w:val="center" w:pos="4320"/>
        <w:tab w:val="right" w:pos="8640"/>
      </w:tabs>
      <w:spacing w:line="396" w:lineRule="auto"/>
    </w:pPr>
    <w:rPr>
      <w:color w:val="7F7F7F" w:themeColor="text1" w:themeTint="80"/>
    </w:rPr>
  </w:style>
  <w:style w:type="paragraph" w:customStyle="1" w:styleId="aff0">
    <w:name w:val="左页眉"/>
    <w:basedOn w:val="af0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aff1">
    <w:name w:val="右页眉"/>
    <w:basedOn w:val="af0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2">
    <w:name w:val="收件人姓名"/>
    <w:basedOn w:val="a0"/>
    <w:uiPriority w:val="14"/>
    <w:pPr>
      <w:spacing w:after="0" w:line="240" w:lineRule="auto"/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customStyle="1" w:styleId="aff3">
    <w:name w:val="发件人地址"/>
    <w:basedOn w:val="a0"/>
    <w:uiPriority w:val="14"/>
    <w:pPr>
      <w:spacing w:before="200" w:after="0"/>
      <w:contextualSpacing/>
      <w:jc w:val="right"/>
    </w:pPr>
    <w:rPr>
      <w:color w:val="9FB8CD" w:themeColor="accent2"/>
      <w:sz w:val="18"/>
      <w:szCs w:val="18"/>
    </w:rPr>
  </w:style>
  <w:style w:type="paragraph" w:styleId="aff4">
    <w:name w:val="List Paragraph"/>
    <w:basedOn w:val="a0"/>
    <w:uiPriority w:val="34"/>
    <w:qFormat/>
    <w:rsid w:val="003614AD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721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217F4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zak\AppData\Roaming\Microsoft\Templates\&#25253;&#21578;&#65288;&#21407;&#21019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CCE2427A4443B29B23AF7364B86C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DBECF-5210-4BF0-92E9-2025E4A3E1E0}"/>
      </w:docPartPr>
      <w:docPartBody>
        <w:p w:rsidR="00B21DAD" w:rsidRDefault="0002446F">
          <w:pPr>
            <w:pStyle w:val="40CCE2427A4443B29B23AF7364B86C8C"/>
          </w:pPr>
          <w:r>
            <w:rPr>
              <w:rFonts w:asciiTheme="majorHAnsi" w:hAnsiTheme="majorHAnsi"/>
              <w:color w:val="2E74B5" w:themeColor="accent1" w:themeShade="BF"/>
              <w:sz w:val="52"/>
              <w:szCs w:val="52"/>
              <w:lang w:val="zh-CN"/>
            </w:rPr>
            <w:t>[</w:t>
          </w:r>
          <w:r>
            <w:rPr>
              <w:rFonts w:asciiTheme="majorHAnsi" w:hAnsiTheme="majorHAnsi"/>
              <w:color w:val="2E74B5" w:themeColor="accent1" w:themeShade="BF"/>
              <w:sz w:val="52"/>
              <w:szCs w:val="52"/>
              <w:lang w:val="zh-CN"/>
            </w:rPr>
            <w:t>键入文档标题</w:t>
          </w:r>
          <w:r>
            <w:rPr>
              <w:rFonts w:asciiTheme="majorHAnsi" w:hAnsiTheme="majorHAnsi"/>
              <w:color w:val="2E74B5" w:themeColor="accent1" w:themeShade="BF"/>
              <w:sz w:val="52"/>
              <w:szCs w:val="52"/>
              <w:lang w:val="zh-CN"/>
            </w:rPr>
            <w:t>]</w:t>
          </w:r>
        </w:p>
      </w:docPartBody>
    </w:docPart>
    <w:docPart>
      <w:docPartPr>
        <w:name w:val="FCD08A1EC03D4D29B8132BA905F19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19F31B-6EFA-49DD-8CA8-85BE72ED6E63}"/>
      </w:docPartPr>
      <w:docPartBody>
        <w:p w:rsidR="00B21DAD" w:rsidRDefault="0002446F">
          <w:pPr>
            <w:pStyle w:val="FCD08A1EC03D4D29B8132BA905F1946A"/>
          </w:pPr>
          <w:r>
            <w:rPr>
              <w:rFonts w:asciiTheme="majorHAnsi" w:eastAsiaTheme="majorEastAsia" w:hAnsiTheme="majorHAnsi" w:cstheme="majorBidi"/>
              <w:color w:val="ED7D31" w:themeColor="accent2"/>
              <w:sz w:val="24"/>
              <w:szCs w:val="24"/>
              <w:lang w:val="zh-CN"/>
            </w:rPr>
            <w:t>[键入文档副标题]</w:t>
          </w:r>
        </w:p>
      </w:docPartBody>
    </w:docPart>
    <w:docPart>
      <w:docPartPr>
        <w:name w:val="1DE3597A50AB445881CF606C793FB8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726373-6AE7-4EE8-AB55-883275FC3D02}"/>
      </w:docPartPr>
      <w:docPartBody>
        <w:p w:rsidR="00B21DAD" w:rsidRDefault="0002446F">
          <w:pPr>
            <w:pStyle w:val="1DE3597A50AB445881CF606C793FB8C5"/>
          </w:pPr>
          <w:r>
            <w:rPr>
              <w:b/>
              <w:color w:val="808080" w:themeColor="background1" w:themeShade="80"/>
              <w:lang w:val="zh-CN"/>
            </w:rPr>
            <w:t>[键入作者姓名]</w:t>
          </w:r>
        </w:p>
      </w:docPartBody>
    </w:docPart>
    <w:docPart>
      <w:docPartPr>
        <w:name w:val="BE09E8A7E8DF469E9AE149EAFAE6AD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9D8697-2DE9-4B82-B25B-353501580F8E}"/>
      </w:docPartPr>
      <w:docPartBody>
        <w:p w:rsidR="00B21DAD" w:rsidRDefault="0002446F">
          <w:pPr>
            <w:pStyle w:val="BE09E8A7E8DF469E9AE149EAFAE6AD5C"/>
          </w:pPr>
          <w:r>
            <w:rPr>
              <w:color w:val="808080" w:themeColor="background1" w:themeShade="80"/>
              <w:lang w:val="zh-CN"/>
            </w:rPr>
            <w:t>[键入公司名称]</w:t>
          </w:r>
        </w:p>
      </w:docPartBody>
    </w:docPart>
    <w:docPart>
      <w:docPartPr>
        <w:name w:val="93909C7136704EE99B85CEA7B75FEC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66B393-489E-49DF-8E30-9F3EF5E5B5EC}"/>
      </w:docPartPr>
      <w:docPartBody>
        <w:p w:rsidR="00B21DAD" w:rsidRDefault="0002446F">
          <w:pPr>
            <w:pStyle w:val="93909C7136704EE99B85CEA7B75FEC7D"/>
          </w:pPr>
          <w:r>
            <w:rPr>
              <w:color w:val="808080" w:themeColor="background1" w:themeShade="80"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6F"/>
    <w:rsid w:val="0002446F"/>
    <w:rsid w:val="000D3B52"/>
    <w:rsid w:val="00B2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widowControl/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spacing w:before="300" w:after="40" w:line="276" w:lineRule="auto"/>
      <w:jc w:val="left"/>
      <w:outlineLvl w:val="0"/>
    </w:pPr>
    <w:rPr>
      <w:rFonts w:asciiTheme="majorHAnsi" w:eastAsiaTheme="majorEastAsia" w:hAnsiTheme="majorHAnsi" w:cstheme="majorBidi"/>
      <w:color w:val="FFFFFF" w:themeColor="background1"/>
      <w:spacing w:val="5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qFormat/>
    <w:pPr>
      <w:widowControl/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spacing w:before="240" w:after="80" w:line="276" w:lineRule="auto"/>
      <w:ind w:left="144"/>
      <w:jc w:val="left"/>
      <w:outlineLvl w:val="1"/>
    </w:pPr>
    <w:rPr>
      <w:rFonts w:asciiTheme="majorHAnsi" w:eastAsiaTheme="majorEastAsia" w:hAnsiTheme="majorHAnsi" w:cstheme="majorBidi"/>
      <w:color w:val="C45911" w:themeColor="accent2" w:themeShade="BF"/>
      <w:spacing w:val="5"/>
      <w:kern w:val="0"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jc w:val="left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B5919EAE5B4D47A2038867F45C49FB">
    <w:name w:val="35B5919EAE5B4D47A2038867F45C49FB"/>
    <w:pPr>
      <w:widowControl w:val="0"/>
      <w:jc w:val="both"/>
    </w:pPr>
  </w:style>
  <w:style w:type="paragraph" w:customStyle="1" w:styleId="F12821310D53493D9C5F84B6AB04DD7A">
    <w:name w:val="F12821310D53493D9C5F84B6AB04DD7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FFFFFF" w:themeColor="background1"/>
      <w:spacing w:val="5"/>
      <w:kern w:val="0"/>
      <w:sz w:val="20"/>
      <w:szCs w:val="20"/>
      <w:shd w:val="clear" w:color="auto" w:fill="ED7D31" w:themeFill="accent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C45911" w:themeColor="accent2" w:themeShade="BF"/>
      <w:spacing w:val="5"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595959" w:themeColor="text1" w:themeTint="A6"/>
      <w:spacing w:val="5"/>
      <w:kern w:val="0"/>
      <w:sz w:val="20"/>
      <w:szCs w:val="20"/>
    </w:rPr>
  </w:style>
  <w:style w:type="paragraph" w:styleId="a3">
    <w:name w:val="caption"/>
    <w:basedOn w:val="a"/>
    <w:next w:val="a"/>
    <w:uiPriority w:val="35"/>
    <w:unhideWhenUsed/>
    <w:pPr>
      <w:widowControl/>
      <w:jc w:val="left"/>
    </w:pPr>
    <w:rPr>
      <w:rFonts w:asciiTheme="majorHAnsi" w:eastAsiaTheme="majorEastAsia" w:hAnsiTheme="majorHAnsi" w:cstheme="majorBidi"/>
      <w:color w:val="ED7D31" w:themeColor="accent2"/>
      <w:kern w:val="0"/>
      <w:sz w:val="16"/>
      <w:szCs w:val="16"/>
    </w:rPr>
  </w:style>
  <w:style w:type="paragraph" w:customStyle="1" w:styleId="DC7F7FFD291440EB93FA7B638543C57D">
    <w:name w:val="DC7F7FFD291440EB93FA7B638543C57D"/>
    <w:pPr>
      <w:widowControl w:val="0"/>
      <w:jc w:val="both"/>
    </w:pPr>
  </w:style>
  <w:style w:type="paragraph" w:customStyle="1" w:styleId="40CCE2427A4443B29B23AF7364B86C8C">
    <w:name w:val="40CCE2427A4443B29B23AF7364B86C8C"/>
    <w:pPr>
      <w:widowControl w:val="0"/>
      <w:jc w:val="both"/>
    </w:pPr>
  </w:style>
  <w:style w:type="paragraph" w:customStyle="1" w:styleId="FCD08A1EC03D4D29B8132BA905F1946A">
    <w:name w:val="FCD08A1EC03D4D29B8132BA905F1946A"/>
    <w:pPr>
      <w:widowControl w:val="0"/>
      <w:jc w:val="both"/>
    </w:pPr>
  </w:style>
  <w:style w:type="paragraph" w:customStyle="1" w:styleId="1DE3597A50AB445881CF606C793FB8C5">
    <w:name w:val="1DE3597A50AB445881CF606C793FB8C5"/>
    <w:pPr>
      <w:widowControl w:val="0"/>
      <w:jc w:val="both"/>
    </w:pPr>
  </w:style>
  <w:style w:type="paragraph" w:customStyle="1" w:styleId="BE09E8A7E8DF469E9AE149EAFAE6AD5C">
    <w:name w:val="BE09E8A7E8DF469E9AE149EAFAE6AD5C"/>
    <w:pPr>
      <w:widowControl w:val="0"/>
      <w:jc w:val="both"/>
    </w:pPr>
  </w:style>
  <w:style w:type="paragraph" w:customStyle="1" w:styleId="93909C7136704EE99B85CEA7B75FEC7D">
    <w:name w:val="93909C7136704EE99B85CEA7B75FEC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51CDD-7B5B-41F2-839E-B9F79C8C4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AC0EB-8D1A-4EA4-8723-1ECA00F8AF2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报告（原创设计）.dotx</Template>
  <TotalTime>42</TotalTime>
  <Pages>25</Pages>
  <Words>5019</Words>
  <Characters>28610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Heading 3</vt:lpstr>
    </vt:vector>
  </TitlesOfParts>
  <Company>上海应用技术大学</Company>
  <LinksUpToDate>false</LinksUpToDate>
  <CharactersWithSpaces>33562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基于WinINet的ftpClient实现</dc:title>
  <dc:subject>上海应用稽术大学 面向对象程序设计 综合实训 课程设计报告</dc:subject>
  <dc:creator>刘柏榕</dc:creator>
  <cp:keywords/>
  <dc:description/>
  <cp:lastModifiedBy>苍崎橙子</cp:lastModifiedBy>
  <cp:revision>9</cp:revision>
  <dcterms:created xsi:type="dcterms:W3CDTF">2017-06-29T06:54:00Z</dcterms:created>
  <dcterms:modified xsi:type="dcterms:W3CDTF">2017-06-29T07:36:00Z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TC101927539990</vt:lpwstr>
  </property>
</Properties>
</file>